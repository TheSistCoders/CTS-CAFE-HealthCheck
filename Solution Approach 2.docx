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r>
        <w:pict>
          <v:group id="_x0000_s1026" o:spid="_x0000_s1026" o:spt="203" style="position:absolute;left:0pt;margin-left:36pt;margin-top:35.95pt;height:796.1pt;width:548.65pt;mso-position-horizontal-relative:page;mso-position-vertical-relative:page;z-index:-251656192;mso-width-relative:page;mso-height-relative:page;" coordorigin="720,719" coordsize="10973,15922">
            <o:lock v:ext="edit"/>
            <v:shape id="_x0000_s1027" o:spid="_x0000_s1027" style="position:absolute;left:720;top:719;height:15922;width:10973;" fillcolor="#000000" filled="t" stroked="f" coordorigin="720,719" coordsize="10973,15922" path="m11590,823l823,823,823,837,823,16523,823,16537,11590,16537,11590,16524,11590,16523,11590,839,11575,839,11575,16523,838,16523,838,837,11590,837,11590,823xm11664,749l749,749,749,809,749,16553,749,16613,11664,16613,11664,16554,11664,16553,11664,810,11604,810,11604,16553,809,16553,809,809,11664,809,11664,749xm11693,719l720,719,720,733,720,16627,720,16641,11693,16641,11693,16628,11693,16627,11693,735,11678,735,11678,16627,734,16627,734,733,11693,733,11693,719xe">
              <v:path arrowok="t"/>
              <v:fill on="t" focussize="0,0"/>
              <v:stroke on="f"/>
              <v:imagedata o:title=""/>
              <o:lock v:ext="edit"/>
            </v:shape>
            <v:shape id="_x0000_s1028" o:spid="_x0000_s1028" o:spt="75" type="#_x0000_t75" style="position:absolute;left:5342;top:1008;height:1568;width:1611;" filled="f" stroked="f" coordsize="21600,21600">
              <v:path/>
              <v:fill on="f" focussize="0,0"/>
              <v:stroke on="f"/>
              <v:imagedata r:id="rId9" o:title=""/>
              <o:lock v:ext="edit" aspectratio="t"/>
            </v:shape>
          </v:group>
        </w:pict>
      </w:r>
    </w:p>
    <w:p>
      <w:pPr>
        <w:pStyle w:val="5"/>
        <w:rPr>
          <w:sz w:val="20"/>
        </w:rPr>
      </w:pPr>
    </w:p>
    <w:p>
      <w:pPr>
        <w:pStyle w:val="5"/>
        <w:rPr>
          <w:sz w:val="20"/>
        </w:rPr>
      </w:pPr>
    </w:p>
    <w:p>
      <w:pPr>
        <w:pStyle w:val="5"/>
        <w:rPr>
          <w:sz w:val="20"/>
        </w:rPr>
      </w:pPr>
    </w:p>
    <w:p>
      <w:pPr>
        <w:pStyle w:val="5"/>
        <w:spacing w:before="5"/>
        <w:rPr>
          <w:sz w:val="22"/>
        </w:rPr>
      </w:pPr>
    </w:p>
    <w:p>
      <w:pPr>
        <w:spacing w:before="89"/>
        <w:ind w:left="1480" w:right="1418" w:firstLine="0"/>
        <w:jc w:val="center"/>
        <w:rPr>
          <w:b/>
          <w:sz w:val="28"/>
        </w:rPr>
      </w:pPr>
      <w:r>
        <w:rPr>
          <w:b/>
          <w:sz w:val="28"/>
        </w:rPr>
        <w:t>SATHYABAMA INSTITUTE OF SCIENCE AND TECHNOLOGY</w:t>
      </w:r>
      <w:r>
        <w:rPr>
          <w:b/>
          <w:spacing w:val="-67"/>
          <w:sz w:val="28"/>
        </w:rPr>
        <w:t xml:space="preserve"> </w:t>
      </w:r>
      <w:r>
        <w:rPr>
          <w:b/>
          <w:sz w:val="28"/>
        </w:rPr>
        <w:t>(DEEMED</w:t>
      </w:r>
      <w:r>
        <w:rPr>
          <w:b/>
          <w:spacing w:val="-6"/>
          <w:sz w:val="28"/>
        </w:rPr>
        <w:t xml:space="preserve"> </w:t>
      </w:r>
      <w:r>
        <w:rPr>
          <w:b/>
          <w:sz w:val="28"/>
        </w:rPr>
        <w:t>TO</w:t>
      </w:r>
      <w:r>
        <w:rPr>
          <w:b/>
          <w:spacing w:val="-1"/>
          <w:sz w:val="28"/>
        </w:rPr>
        <w:t xml:space="preserve"> </w:t>
      </w:r>
      <w:r>
        <w:rPr>
          <w:b/>
          <w:sz w:val="28"/>
        </w:rPr>
        <w:t>BE</w:t>
      </w:r>
      <w:r>
        <w:rPr>
          <w:b/>
          <w:spacing w:val="-3"/>
          <w:sz w:val="28"/>
        </w:rPr>
        <w:t xml:space="preserve"> </w:t>
      </w:r>
      <w:r>
        <w:rPr>
          <w:b/>
          <w:sz w:val="28"/>
        </w:rPr>
        <w:t>UNIVERSITY)</w:t>
      </w:r>
    </w:p>
    <w:p>
      <w:pPr>
        <w:spacing w:before="54"/>
        <w:ind w:left="1076" w:right="1418" w:firstLine="0"/>
        <w:jc w:val="center"/>
        <w:rPr>
          <w:b/>
          <w:sz w:val="28"/>
        </w:rPr>
      </w:pPr>
      <w:r>
        <w:rPr>
          <w:b/>
          <w:sz w:val="28"/>
        </w:rPr>
        <w:t>Accredited</w:t>
      </w:r>
      <w:r>
        <w:rPr>
          <w:b/>
          <w:spacing w:val="-10"/>
          <w:sz w:val="28"/>
        </w:rPr>
        <w:t xml:space="preserve"> </w:t>
      </w:r>
      <w:r>
        <w:rPr>
          <w:b/>
          <w:sz w:val="28"/>
        </w:rPr>
        <w:t>with</w:t>
      </w:r>
      <w:r>
        <w:rPr>
          <w:b/>
          <w:spacing w:val="-8"/>
          <w:sz w:val="28"/>
        </w:rPr>
        <w:t xml:space="preserve"> </w:t>
      </w:r>
      <w:r>
        <w:rPr>
          <w:b/>
          <w:sz w:val="28"/>
        </w:rPr>
        <w:t>Grade</w:t>
      </w:r>
      <w:r>
        <w:rPr>
          <w:b/>
          <w:spacing w:val="-7"/>
          <w:sz w:val="28"/>
        </w:rPr>
        <w:t xml:space="preserve"> </w:t>
      </w:r>
      <w:r>
        <w:rPr>
          <w:b/>
          <w:sz w:val="28"/>
        </w:rPr>
        <w:t>“A”</w:t>
      </w:r>
      <w:r>
        <w:rPr>
          <w:b/>
          <w:spacing w:val="-4"/>
          <w:sz w:val="28"/>
        </w:rPr>
        <w:t xml:space="preserve"> </w:t>
      </w:r>
      <w:r>
        <w:rPr>
          <w:b/>
          <w:sz w:val="28"/>
        </w:rPr>
        <w:t>by</w:t>
      </w:r>
      <w:r>
        <w:rPr>
          <w:b/>
          <w:spacing w:val="-4"/>
          <w:sz w:val="28"/>
        </w:rPr>
        <w:t xml:space="preserve"> </w:t>
      </w:r>
      <w:r>
        <w:rPr>
          <w:b/>
          <w:sz w:val="28"/>
        </w:rPr>
        <w:t>NAAC</w:t>
      </w:r>
    </w:p>
    <w:p>
      <w:pPr>
        <w:spacing w:before="14" w:line="322" w:lineRule="exact"/>
        <w:ind w:left="1480" w:right="1379" w:firstLine="0"/>
        <w:jc w:val="center"/>
        <w:rPr>
          <w:b/>
          <w:sz w:val="28"/>
        </w:rPr>
      </w:pPr>
      <w:r>
        <w:rPr>
          <w:b/>
          <w:sz w:val="28"/>
        </w:rPr>
        <w:t>JEPPIAAR</w:t>
      </w:r>
      <w:r>
        <w:rPr>
          <w:b/>
          <w:spacing w:val="-8"/>
          <w:sz w:val="28"/>
        </w:rPr>
        <w:t xml:space="preserve"> </w:t>
      </w:r>
      <w:r>
        <w:rPr>
          <w:b/>
          <w:sz w:val="28"/>
        </w:rPr>
        <w:t>NAGAR,</w:t>
      </w:r>
      <w:r>
        <w:rPr>
          <w:b/>
          <w:spacing w:val="-6"/>
          <w:sz w:val="28"/>
        </w:rPr>
        <w:t xml:space="preserve"> </w:t>
      </w:r>
      <w:r>
        <w:rPr>
          <w:b/>
          <w:sz w:val="28"/>
        </w:rPr>
        <w:t>RAJIV</w:t>
      </w:r>
      <w:r>
        <w:rPr>
          <w:b/>
          <w:spacing w:val="-5"/>
          <w:sz w:val="28"/>
        </w:rPr>
        <w:t xml:space="preserve"> </w:t>
      </w:r>
      <w:r>
        <w:rPr>
          <w:b/>
          <w:sz w:val="28"/>
        </w:rPr>
        <w:t>GANDHISALAI,</w:t>
      </w:r>
      <w:r>
        <w:rPr>
          <w:b/>
          <w:spacing w:val="-6"/>
          <w:sz w:val="28"/>
        </w:rPr>
        <w:t xml:space="preserve"> </w:t>
      </w:r>
      <w:r>
        <w:rPr>
          <w:b/>
          <w:sz w:val="28"/>
        </w:rPr>
        <w:t>CHENNAI</w:t>
      </w:r>
      <w:r>
        <w:rPr>
          <w:b/>
          <w:spacing w:val="-5"/>
          <w:sz w:val="28"/>
        </w:rPr>
        <w:t xml:space="preserve"> </w:t>
      </w:r>
      <w:r>
        <w:rPr>
          <w:b/>
          <w:sz w:val="28"/>
        </w:rPr>
        <w:t>–</w:t>
      </w:r>
      <w:r>
        <w:rPr>
          <w:b/>
          <w:spacing w:val="-5"/>
          <w:sz w:val="28"/>
        </w:rPr>
        <w:t xml:space="preserve"> </w:t>
      </w:r>
      <w:r>
        <w:rPr>
          <w:b/>
          <w:sz w:val="28"/>
        </w:rPr>
        <w:t>600119</w:t>
      </w:r>
    </w:p>
    <w:p>
      <w:pPr>
        <w:spacing w:before="0"/>
        <w:ind w:left="1149" w:right="1418" w:firstLine="0"/>
        <w:jc w:val="center"/>
        <w:rPr>
          <w:b/>
          <w:sz w:val="28"/>
        </w:rPr>
      </w:pPr>
      <w:r>
        <w:rPr>
          <w:b/>
          <w:sz w:val="28"/>
        </w:rPr>
        <w:t>MARCH–</w:t>
      </w:r>
      <w:r>
        <w:rPr>
          <w:b/>
          <w:spacing w:val="-10"/>
          <w:sz w:val="28"/>
        </w:rPr>
        <w:t xml:space="preserve"> </w:t>
      </w:r>
      <w:r>
        <w:rPr>
          <w:b/>
          <w:sz w:val="28"/>
        </w:rPr>
        <w:t>2023</w:t>
      </w:r>
    </w:p>
    <w:p>
      <w:pPr>
        <w:pStyle w:val="5"/>
        <w:rPr>
          <w:b/>
          <w:sz w:val="30"/>
        </w:rPr>
      </w:pPr>
    </w:p>
    <w:p>
      <w:pPr>
        <w:pStyle w:val="5"/>
        <w:rPr>
          <w:b/>
          <w:sz w:val="30"/>
        </w:rPr>
      </w:pPr>
    </w:p>
    <w:p>
      <w:pPr>
        <w:pStyle w:val="5"/>
        <w:spacing w:before="2"/>
        <w:rPr>
          <w:b/>
          <w:sz w:val="42"/>
        </w:rPr>
      </w:pPr>
    </w:p>
    <w:p>
      <w:pPr>
        <w:spacing w:before="0"/>
        <w:ind w:left="1480" w:right="1085" w:firstLine="0"/>
        <w:jc w:val="center"/>
        <w:rPr>
          <w:b/>
          <w:sz w:val="40"/>
        </w:rPr>
      </w:pPr>
      <w:r>
        <w:rPr>
          <w:b/>
          <w:sz w:val="40"/>
        </w:rPr>
        <w:t>CTS</w:t>
      </w:r>
      <w:r>
        <w:rPr>
          <w:b/>
          <w:spacing w:val="-5"/>
          <w:sz w:val="40"/>
        </w:rPr>
        <w:t xml:space="preserve"> </w:t>
      </w:r>
      <w:r>
        <w:rPr>
          <w:b/>
          <w:sz w:val="40"/>
        </w:rPr>
        <w:t>CAFÉ</w:t>
      </w:r>
      <w:r>
        <w:rPr>
          <w:b/>
          <w:spacing w:val="-7"/>
          <w:sz w:val="40"/>
        </w:rPr>
        <w:t xml:space="preserve"> </w:t>
      </w:r>
      <w:r>
        <w:rPr>
          <w:b/>
          <w:sz w:val="40"/>
        </w:rPr>
        <w:t>PROGRAM</w:t>
      </w:r>
    </w:p>
    <w:p>
      <w:pPr>
        <w:pStyle w:val="2"/>
        <w:spacing w:before="123"/>
        <w:ind w:left="1480" w:right="885"/>
        <w:jc w:val="center"/>
      </w:pPr>
      <w:r>
        <w:rPr>
          <w:w w:val="95"/>
        </w:rPr>
        <w:t>HEALTH</w:t>
      </w:r>
      <w:r>
        <w:rPr>
          <w:spacing w:val="52"/>
          <w:w w:val="95"/>
        </w:rPr>
        <w:t xml:space="preserve"> </w:t>
      </w:r>
      <w:r>
        <w:rPr>
          <w:w w:val="95"/>
        </w:rPr>
        <w:t>CHECK</w:t>
      </w:r>
      <w:r>
        <w:rPr>
          <w:spacing w:val="43"/>
          <w:w w:val="95"/>
        </w:rPr>
        <w:t xml:space="preserve"> </w:t>
      </w:r>
      <w:r>
        <w:rPr>
          <w:w w:val="95"/>
        </w:rPr>
        <w:t>WITH</w:t>
      </w:r>
      <w:r>
        <w:rPr>
          <w:spacing w:val="33"/>
          <w:w w:val="95"/>
        </w:rPr>
        <w:t xml:space="preserve"> </w:t>
      </w:r>
      <w:r>
        <w:rPr>
          <w:w w:val="95"/>
        </w:rPr>
        <w:t>PYTHON</w:t>
      </w:r>
    </w:p>
    <w:p>
      <w:pPr>
        <w:pStyle w:val="5"/>
        <w:rPr>
          <w:b/>
          <w:sz w:val="34"/>
        </w:rPr>
      </w:pPr>
    </w:p>
    <w:p>
      <w:pPr>
        <w:pStyle w:val="5"/>
        <w:rPr>
          <w:b/>
          <w:sz w:val="34"/>
        </w:rPr>
      </w:pPr>
    </w:p>
    <w:p>
      <w:pPr>
        <w:pStyle w:val="5"/>
        <w:rPr>
          <w:b/>
          <w:sz w:val="34"/>
        </w:rPr>
      </w:pPr>
    </w:p>
    <w:p>
      <w:pPr>
        <w:pStyle w:val="5"/>
        <w:spacing w:before="10"/>
        <w:rPr>
          <w:b/>
          <w:sz w:val="36"/>
        </w:rPr>
      </w:pPr>
    </w:p>
    <w:p>
      <w:pPr>
        <w:spacing w:before="0" w:line="303" w:lineRule="exact"/>
        <w:ind w:left="839" w:right="0" w:firstLine="0"/>
        <w:jc w:val="left"/>
        <w:rPr>
          <w:b/>
          <w:sz w:val="28"/>
        </w:rPr>
      </w:pPr>
      <w:r>
        <w:rPr>
          <w:b/>
          <w:spacing w:val="-1"/>
          <w:sz w:val="28"/>
        </w:rPr>
        <w:t>BY</w:t>
      </w:r>
      <w:r>
        <w:rPr>
          <w:b/>
          <w:spacing w:val="-3"/>
          <w:sz w:val="28"/>
        </w:rPr>
        <w:t xml:space="preserve"> </w:t>
      </w:r>
      <w:r>
        <w:rPr>
          <w:b/>
          <w:spacing w:val="-1"/>
          <w:sz w:val="28"/>
        </w:rPr>
        <w:t>STUDENTS:</w:t>
      </w:r>
      <w:r>
        <w:rPr>
          <w:b/>
          <w:spacing w:val="66"/>
          <w:sz w:val="28"/>
        </w:rPr>
        <w:t xml:space="preserve"> </w:t>
      </w:r>
      <w:r>
        <w:rPr>
          <w:b/>
          <w:spacing w:val="-1"/>
          <w:sz w:val="28"/>
        </w:rPr>
        <w:t>RANJITH.</w:t>
      </w:r>
      <w:r>
        <w:rPr>
          <w:b/>
          <w:spacing w:val="-13"/>
          <w:sz w:val="28"/>
        </w:rPr>
        <w:t xml:space="preserve"> </w:t>
      </w:r>
      <w:r>
        <w:rPr>
          <w:b/>
          <w:spacing w:val="-1"/>
          <w:sz w:val="28"/>
        </w:rPr>
        <w:t>G</w:t>
      </w:r>
      <w:r>
        <w:rPr>
          <w:b/>
          <w:spacing w:val="-14"/>
          <w:sz w:val="28"/>
        </w:rPr>
        <w:t xml:space="preserve"> </w:t>
      </w:r>
      <w:r>
        <w:rPr>
          <w:b/>
          <w:spacing w:val="-1"/>
          <w:sz w:val="28"/>
        </w:rPr>
        <w:t>(TEAM</w:t>
      </w:r>
      <w:r>
        <w:rPr>
          <w:b/>
          <w:spacing w:val="-16"/>
          <w:sz w:val="28"/>
        </w:rPr>
        <w:t xml:space="preserve"> </w:t>
      </w:r>
      <w:r>
        <w:rPr>
          <w:b/>
          <w:spacing w:val="-1"/>
          <w:sz w:val="28"/>
        </w:rPr>
        <w:t>LEADER)</w:t>
      </w:r>
      <w:r>
        <w:rPr>
          <w:b/>
          <w:spacing w:val="-3"/>
          <w:sz w:val="28"/>
        </w:rPr>
        <w:t xml:space="preserve"> </w:t>
      </w:r>
      <w:r>
        <w:rPr>
          <w:b/>
          <w:spacing w:val="-1"/>
          <w:sz w:val="28"/>
        </w:rPr>
        <w:t>-</w:t>
      </w:r>
      <w:r>
        <w:rPr>
          <w:b/>
          <w:spacing w:val="-3"/>
          <w:sz w:val="28"/>
        </w:rPr>
        <w:t xml:space="preserve"> </w:t>
      </w:r>
      <w:r>
        <w:rPr>
          <w:b/>
          <w:spacing w:val="-1"/>
          <w:sz w:val="28"/>
        </w:rPr>
        <w:t>41731100</w:t>
      </w:r>
    </w:p>
    <w:p>
      <w:pPr>
        <w:spacing w:before="0" w:line="288" w:lineRule="exact"/>
        <w:ind w:left="2999" w:right="0" w:firstLine="0"/>
        <w:jc w:val="left"/>
        <w:rPr>
          <w:b/>
          <w:sz w:val="28"/>
        </w:rPr>
      </w:pPr>
      <w:r>
        <w:rPr>
          <w:b/>
          <w:sz w:val="28"/>
        </w:rPr>
        <w:t>A.</w:t>
      </w:r>
      <w:r>
        <w:rPr>
          <w:b/>
          <w:spacing w:val="-17"/>
          <w:sz w:val="28"/>
        </w:rPr>
        <w:t xml:space="preserve"> </w:t>
      </w:r>
      <w:r>
        <w:rPr>
          <w:b/>
          <w:sz w:val="28"/>
        </w:rPr>
        <w:t>MOHAMED</w:t>
      </w:r>
      <w:r>
        <w:rPr>
          <w:b/>
          <w:spacing w:val="-15"/>
          <w:sz w:val="28"/>
        </w:rPr>
        <w:t xml:space="preserve"> </w:t>
      </w:r>
      <w:r>
        <w:rPr>
          <w:b/>
          <w:sz w:val="28"/>
        </w:rPr>
        <w:t>A</w:t>
      </w:r>
      <w:r>
        <w:rPr>
          <w:b/>
          <w:spacing w:val="-4"/>
          <w:sz w:val="28"/>
        </w:rPr>
        <w:t xml:space="preserve"> </w:t>
      </w:r>
      <w:r>
        <w:rPr>
          <w:b/>
          <w:sz w:val="28"/>
        </w:rPr>
        <w:t>AFTAAB</w:t>
      </w:r>
      <w:r>
        <w:rPr>
          <w:b/>
          <w:spacing w:val="-1"/>
          <w:sz w:val="28"/>
        </w:rPr>
        <w:t xml:space="preserve"> </w:t>
      </w:r>
      <w:r>
        <w:rPr>
          <w:b/>
          <w:sz w:val="28"/>
        </w:rPr>
        <w:t>-</w:t>
      </w:r>
      <w:r>
        <w:rPr>
          <w:b/>
          <w:spacing w:val="-3"/>
          <w:sz w:val="28"/>
        </w:rPr>
        <w:t xml:space="preserve"> </w:t>
      </w:r>
      <w:r>
        <w:rPr>
          <w:b/>
          <w:sz w:val="28"/>
        </w:rPr>
        <w:t>41731075</w:t>
      </w:r>
    </w:p>
    <w:p>
      <w:pPr>
        <w:spacing w:before="0" w:line="301" w:lineRule="exact"/>
        <w:ind w:left="2999" w:right="0" w:firstLine="0"/>
        <w:jc w:val="left"/>
        <w:rPr>
          <w:b/>
          <w:sz w:val="28"/>
        </w:rPr>
      </w:pPr>
      <w:r>
        <w:rPr>
          <w:b/>
          <w:sz w:val="28"/>
        </w:rPr>
        <w:t>K.</w:t>
      </w:r>
      <w:r>
        <w:rPr>
          <w:b/>
          <w:spacing w:val="-8"/>
          <w:sz w:val="28"/>
        </w:rPr>
        <w:t xml:space="preserve"> </w:t>
      </w:r>
      <w:r>
        <w:rPr>
          <w:b/>
          <w:sz w:val="28"/>
        </w:rPr>
        <w:t>MANI</w:t>
      </w:r>
      <w:r>
        <w:rPr>
          <w:b/>
          <w:spacing w:val="-8"/>
          <w:sz w:val="28"/>
        </w:rPr>
        <w:t xml:space="preserve"> </w:t>
      </w:r>
      <w:r>
        <w:rPr>
          <w:b/>
          <w:sz w:val="28"/>
        </w:rPr>
        <w:t>TEJA</w:t>
      </w:r>
      <w:r>
        <w:rPr>
          <w:b/>
          <w:spacing w:val="-3"/>
          <w:sz w:val="28"/>
        </w:rPr>
        <w:t xml:space="preserve"> </w:t>
      </w:r>
      <w:r>
        <w:rPr>
          <w:b/>
          <w:sz w:val="28"/>
        </w:rPr>
        <w:t>-</w:t>
      </w:r>
      <w:r>
        <w:rPr>
          <w:b/>
          <w:spacing w:val="-2"/>
          <w:sz w:val="28"/>
        </w:rPr>
        <w:t xml:space="preserve"> </w:t>
      </w:r>
      <w:r>
        <w:rPr>
          <w:b/>
          <w:sz w:val="28"/>
        </w:rPr>
        <w:t>41110771</w:t>
      </w:r>
    </w:p>
    <w:p>
      <w:pPr>
        <w:spacing w:before="2" w:line="232" w:lineRule="auto"/>
        <w:ind w:left="3009" w:right="1987" w:hanging="10"/>
        <w:jc w:val="left"/>
        <w:rPr>
          <w:b/>
          <w:sz w:val="28"/>
        </w:rPr>
      </w:pPr>
      <w:r>
        <w:rPr>
          <w:b/>
          <w:sz w:val="28"/>
        </w:rPr>
        <w:t>G.</w:t>
      </w:r>
      <w:r>
        <w:rPr>
          <w:b/>
          <w:spacing w:val="-11"/>
          <w:sz w:val="28"/>
        </w:rPr>
        <w:t xml:space="preserve"> </w:t>
      </w:r>
      <w:r>
        <w:rPr>
          <w:b/>
          <w:sz w:val="28"/>
        </w:rPr>
        <w:t>LAKSHMI</w:t>
      </w:r>
      <w:r>
        <w:rPr>
          <w:b/>
          <w:spacing w:val="-7"/>
          <w:sz w:val="28"/>
        </w:rPr>
        <w:t xml:space="preserve"> </w:t>
      </w:r>
      <w:r>
        <w:rPr>
          <w:b/>
          <w:sz w:val="28"/>
        </w:rPr>
        <w:t>NARASIMHA</w:t>
      </w:r>
      <w:r>
        <w:rPr>
          <w:b/>
          <w:spacing w:val="-7"/>
          <w:sz w:val="28"/>
        </w:rPr>
        <w:t xml:space="preserve"> </w:t>
      </w:r>
      <w:r>
        <w:rPr>
          <w:b/>
          <w:sz w:val="28"/>
        </w:rPr>
        <w:t>REDDY</w:t>
      </w:r>
      <w:r>
        <w:rPr>
          <w:b/>
          <w:spacing w:val="-4"/>
          <w:sz w:val="28"/>
        </w:rPr>
        <w:t xml:space="preserve"> </w:t>
      </w:r>
      <w:r>
        <w:rPr>
          <w:b/>
          <w:sz w:val="28"/>
        </w:rPr>
        <w:t>–</w:t>
      </w:r>
      <w:r>
        <w:rPr>
          <w:b/>
          <w:spacing w:val="-2"/>
          <w:sz w:val="28"/>
        </w:rPr>
        <w:t xml:space="preserve"> </w:t>
      </w:r>
      <w:r>
        <w:rPr>
          <w:b/>
          <w:sz w:val="28"/>
        </w:rPr>
        <w:t>41613007</w:t>
      </w:r>
      <w:r>
        <w:rPr>
          <w:b/>
          <w:spacing w:val="-67"/>
          <w:sz w:val="28"/>
        </w:rPr>
        <w:t xml:space="preserve"> </w:t>
      </w:r>
      <w:r>
        <w:rPr>
          <w:b/>
          <w:sz w:val="28"/>
        </w:rPr>
        <w:t>J</w:t>
      </w:r>
      <w:r>
        <w:rPr>
          <w:b/>
          <w:spacing w:val="-2"/>
          <w:sz w:val="28"/>
        </w:rPr>
        <w:t xml:space="preserve"> </w:t>
      </w:r>
      <w:r>
        <w:rPr>
          <w:b/>
          <w:sz w:val="28"/>
        </w:rPr>
        <w:t>N</w:t>
      </w:r>
      <w:r>
        <w:rPr>
          <w:b/>
          <w:spacing w:val="-4"/>
          <w:sz w:val="28"/>
        </w:rPr>
        <w:t xml:space="preserve"> </w:t>
      </w:r>
      <w:r>
        <w:rPr>
          <w:b/>
          <w:sz w:val="28"/>
        </w:rPr>
        <w:t>V</w:t>
      </w:r>
      <w:r>
        <w:rPr>
          <w:b/>
          <w:spacing w:val="-4"/>
          <w:sz w:val="28"/>
        </w:rPr>
        <w:t xml:space="preserve"> </w:t>
      </w:r>
      <w:r>
        <w:rPr>
          <w:b/>
          <w:sz w:val="28"/>
        </w:rPr>
        <w:t>MADHAVI</w:t>
      </w:r>
      <w:r>
        <w:rPr>
          <w:b/>
          <w:spacing w:val="1"/>
          <w:sz w:val="28"/>
        </w:rPr>
        <w:t xml:space="preserve"> </w:t>
      </w:r>
      <w:r>
        <w:rPr>
          <w:b/>
          <w:sz w:val="28"/>
        </w:rPr>
        <w:t>-</w:t>
      </w:r>
      <w:r>
        <w:rPr>
          <w:b/>
          <w:spacing w:val="-1"/>
          <w:sz w:val="28"/>
        </w:rPr>
        <w:t xml:space="preserve"> </w:t>
      </w:r>
      <w:r>
        <w:rPr>
          <w:b/>
          <w:sz w:val="28"/>
        </w:rPr>
        <w:t>41611078</w:t>
      </w:r>
    </w:p>
    <w:p>
      <w:pPr>
        <w:spacing w:before="0" w:line="696" w:lineRule="auto"/>
        <w:ind w:left="1559" w:right="5230" w:firstLine="1439"/>
        <w:jc w:val="left"/>
        <w:rPr>
          <w:b/>
          <w:sz w:val="28"/>
        </w:rPr>
      </w:pPr>
      <w:r>
        <w:rPr>
          <w:b/>
          <w:sz w:val="28"/>
        </w:rPr>
        <w:t>M. VISHAL - 41614103</w:t>
      </w:r>
      <w:r>
        <w:rPr>
          <w:b/>
          <w:spacing w:val="-67"/>
          <w:sz w:val="28"/>
        </w:rPr>
        <w:t xml:space="preserve"> </w:t>
      </w:r>
      <w:r>
        <w:rPr>
          <w:b/>
          <w:sz w:val="28"/>
        </w:rPr>
        <w:t>MENTOR:</w:t>
      </w:r>
      <w:r>
        <w:rPr>
          <w:b/>
          <w:spacing w:val="-4"/>
          <w:sz w:val="28"/>
        </w:rPr>
        <w:t xml:space="preserve"> </w:t>
      </w:r>
      <w:r>
        <w:rPr>
          <w:b/>
          <w:sz w:val="28"/>
        </w:rPr>
        <w:t>Mrs.</w:t>
      </w:r>
      <w:r>
        <w:rPr>
          <w:b/>
          <w:spacing w:val="-4"/>
          <w:sz w:val="28"/>
        </w:rPr>
        <w:t xml:space="preserve"> </w:t>
      </w:r>
      <w:r>
        <w:rPr>
          <w:b/>
          <w:sz w:val="28"/>
        </w:rPr>
        <w:t>PARVEEN</w:t>
      </w:r>
      <w:r>
        <w:rPr>
          <w:b/>
          <w:spacing w:val="-3"/>
          <w:sz w:val="28"/>
        </w:rPr>
        <w:t xml:space="preserve"> </w:t>
      </w:r>
      <w:r>
        <w:rPr>
          <w:b/>
          <w:sz w:val="28"/>
        </w:rPr>
        <w:t>.</w:t>
      </w:r>
      <w:r>
        <w:rPr>
          <w:b/>
          <w:spacing w:val="-1"/>
          <w:sz w:val="28"/>
        </w:rPr>
        <w:t xml:space="preserve"> </w:t>
      </w:r>
      <w:r>
        <w:rPr>
          <w:b/>
          <w:sz w:val="28"/>
        </w:rPr>
        <w:t>A</w:t>
      </w:r>
    </w:p>
    <w:p>
      <w:pPr>
        <w:spacing w:after="0" w:line="696" w:lineRule="auto"/>
        <w:jc w:val="left"/>
        <w:rPr>
          <w:sz w:val="28"/>
        </w:rPr>
        <w:sectPr>
          <w:type w:val="continuous"/>
          <w:pgSz w:w="11940" w:h="16880"/>
          <w:pgMar w:top="1580" w:right="480" w:bottom="280" w:left="380" w:header="720" w:footer="720" w:gutter="0"/>
          <w:cols w:space="720" w:num="1"/>
        </w:sectPr>
      </w:pPr>
    </w:p>
    <w:p>
      <w:pPr>
        <w:spacing w:before="65"/>
        <w:ind w:left="1355" w:right="1418" w:firstLine="0"/>
        <w:jc w:val="center"/>
        <w:rPr>
          <w:b/>
          <w:sz w:val="52"/>
        </w:rPr>
      </w:pPr>
      <w:r>
        <w:pict>
          <v:shape id="_x0000_s1029" o:spid="_x0000_s1029" style="position:absolute;left:0pt;margin-left:24pt;margin-top:23.95pt;height:796.1pt;width:548.65pt;mso-position-horizontal-relative:page;mso-position-vertical-relative:page;z-index:-251656192;mso-width-relative:page;mso-height-relative:page;" fillcolor="#000000" filled="t" stroked="f" coordorigin="480,479" coordsize="10973,15922" path="m629,3605l619,3605,619,10062,629,10062,629,3605xm11350,598l11335,598,11335,3605,11333,3605,11333,10062,11335,10062,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sz w:val="52"/>
        </w:rPr>
        <w:t>Technical</w:t>
      </w:r>
      <w:r>
        <w:rPr>
          <w:b/>
          <w:spacing w:val="-8"/>
          <w:sz w:val="52"/>
        </w:rPr>
        <w:t xml:space="preserve"> </w:t>
      </w:r>
      <w:r>
        <w:rPr>
          <w:b/>
          <w:sz w:val="52"/>
        </w:rPr>
        <w:t>Solution</w:t>
      </w:r>
      <w:r>
        <w:rPr>
          <w:b/>
          <w:spacing w:val="-4"/>
          <w:sz w:val="52"/>
        </w:rPr>
        <w:t xml:space="preserve"> </w:t>
      </w:r>
      <w:r>
        <w:rPr>
          <w:b/>
          <w:sz w:val="52"/>
        </w:rPr>
        <w:t>Approach</w:t>
      </w:r>
    </w:p>
    <w:p>
      <w:pPr>
        <w:pStyle w:val="5"/>
        <w:spacing w:before="2"/>
        <w:rPr>
          <w:b/>
          <w:sz w:val="51"/>
        </w:rPr>
      </w:pPr>
    </w:p>
    <w:p>
      <w:pPr>
        <w:spacing w:before="0"/>
        <w:ind w:left="1057" w:right="1418" w:firstLine="0"/>
        <w:jc w:val="center"/>
        <w:rPr>
          <w:sz w:val="36"/>
        </w:rPr>
      </w:pPr>
      <w:r>
        <w:rPr>
          <w:sz w:val="36"/>
          <w:u w:val="thick"/>
        </w:rPr>
        <w:t>CONTENTS:</w:t>
      </w:r>
    </w:p>
    <w:p>
      <w:pPr>
        <w:pStyle w:val="5"/>
        <w:rPr>
          <w:sz w:val="20"/>
        </w:rPr>
      </w:pPr>
    </w:p>
    <w:p>
      <w:pPr>
        <w:pStyle w:val="5"/>
        <w:rPr>
          <w:sz w:val="20"/>
        </w:rPr>
      </w:pPr>
    </w:p>
    <w:p>
      <w:pPr>
        <w:pStyle w:val="5"/>
        <w:spacing w:before="9"/>
        <w:rPr>
          <w:sz w:val="14"/>
        </w:rPr>
      </w:pPr>
    </w:p>
    <w:tbl>
      <w:tblPr>
        <w:tblStyle w:val="4"/>
        <w:tblW w:w="0" w:type="auto"/>
        <w:tblInd w:w="2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98"/>
        <w:gridCol w:w="5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5298" w:type="dxa"/>
            <w:tcBorders>
              <w:left w:val="nil"/>
            </w:tcBorders>
          </w:tcPr>
          <w:p>
            <w:pPr>
              <w:pStyle w:val="8"/>
              <w:spacing w:before="73"/>
              <w:ind w:left="2046" w:right="2014"/>
              <w:jc w:val="center"/>
              <w:rPr>
                <w:b/>
                <w:sz w:val="32"/>
              </w:rPr>
            </w:pPr>
            <w:r>
              <w:rPr>
                <w:b/>
                <w:sz w:val="32"/>
              </w:rPr>
              <w:t>TOPICS</w:t>
            </w:r>
          </w:p>
        </w:tc>
        <w:tc>
          <w:tcPr>
            <w:tcW w:w="5286" w:type="dxa"/>
            <w:tcBorders>
              <w:right w:val="nil"/>
            </w:tcBorders>
          </w:tcPr>
          <w:p>
            <w:pPr>
              <w:pStyle w:val="8"/>
              <w:spacing w:before="73"/>
              <w:ind w:left="1907" w:right="1885"/>
              <w:jc w:val="center"/>
              <w:rPr>
                <w:b/>
                <w:sz w:val="32"/>
              </w:rPr>
            </w:pPr>
            <w:r>
              <w:rPr>
                <w:b/>
                <w:sz w:val="32"/>
              </w:rPr>
              <w:t>PAGE</w:t>
            </w:r>
            <w:r>
              <w:rPr>
                <w:b/>
                <w:spacing w:val="-1"/>
                <w:sz w:val="32"/>
              </w:rPr>
              <w:t xml:space="preserve"> </w:t>
            </w:r>
            <w:r>
              <w:rPr>
                <w:b/>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5298" w:type="dxa"/>
            <w:tcBorders>
              <w:left w:val="nil"/>
            </w:tcBorders>
          </w:tcPr>
          <w:p>
            <w:pPr>
              <w:pStyle w:val="8"/>
              <w:ind w:left="127"/>
              <w:rPr>
                <w:sz w:val="40"/>
              </w:rPr>
            </w:pPr>
            <w:r>
              <w:rPr>
                <w:sz w:val="40"/>
              </w:rPr>
              <w:t>1.</w:t>
            </w:r>
            <w:r>
              <w:rPr>
                <w:spacing w:val="-4"/>
                <w:sz w:val="40"/>
              </w:rPr>
              <w:t xml:space="preserve"> </w:t>
            </w:r>
            <w:r>
              <w:rPr>
                <w:sz w:val="40"/>
              </w:rPr>
              <w:t>Introduction</w:t>
            </w:r>
          </w:p>
        </w:tc>
        <w:tc>
          <w:tcPr>
            <w:tcW w:w="5286" w:type="dxa"/>
            <w:tcBorders>
              <w:right w:val="nil"/>
            </w:tcBorders>
          </w:tcPr>
          <w:p>
            <w:pPr>
              <w:pStyle w:val="8"/>
              <w:rPr>
                <w:sz w:val="40"/>
              </w:rPr>
            </w:pPr>
            <w:r>
              <w:rPr>
                <w:w w:val="100"/>
                <w:sz w:val="4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298" w:type="dxa"/>
            <w:tcBorders>
              <w:left w:val="nil"/>
            </w:tcBorders>
          </w:tcPr>
          <w:p>
            <w:pPr>
              <w:pStyle w:val="8"/>
              <w:ind w:left="127"/>
              <w:rPr>
                <w:sz w:val="40"/>
              </w:rPr>
            </w:pPr>
            <w:r>
              <w:rPr>
                <w:sz w:val="40"/>
              </w:rPr>
              <w:t>1.1</w:t>
            </w:r>
            <w:r>
              <w:rPr>
                <w:spacing w:val="28"/>
                <w:sz w:val="40"/>
              </w:rPr>
              <w:t xml:space="preserve"> </w:t>
            </w:r>
            <w:r>
              <w:rPr>
                <w:sz w:val="40"/>
              </w:rPr>
              <w:t>About this</w:t>
            </w:r>
            <w:r>
              <w:rPr>
                <w:spacing w:val="-8"/>
                <w:sz w:val="40"/>
              </w:rPr>
              <w:t xml:space="preserve"> </w:t>
            </w:r>
            <w:r>
              <w:rPr>
                <w:sz w:val="40"/>
              </w:rPr>
              <w:t>document</w:t>
            </w:r>
          </w:p>
        </w:tc>
        <w:tc>
          <w:tcPr>
            <w:tcW w:w="5286" w:type="dxa"/>
            <w:tcBorders>
              <w:right w:val="nil"/>
            </w:tcBorders>
          </w:tcPr>
          <w:p>
            <w:pPr>
              <w:pStyle w:val="8"/>
              <w:rPr>
                <w:sz w:val="40"/>
              </w:rPr>
            </w:pPr>
            <w:r>
              <w:rPr>
                <w:sz w:val="4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6" w:hRule="atLeast"/>
        </w:trPr>
        <w:tc>
          <w:tcPr>
            <w:tcW w:w="5298" w:type="dxa"/>
            <w:tcBorders>
              <w:left w:val="nil"/>
            </w:tcBorders>
          </w:tcPr>
          <w:p>
            <w:pPr>
              <w:pStyle w:val="8"/>
              <w:spacing w:before="15" w:line="247" w:lineRule="auto"/>
              <w:ind w:left="127"/>
              <w:rPr>
                <w:sz w:val="40"/>
              </w:rPr>
            </w:pPr>
            <w:r>
              <w:rPr>
                <w:sz w:val="40"/>
              </w:rPr>
              <w:t>1.1.1</w:t>
            </w:r>
            <w:r>
              <w:rPr>
                <w:spacing w:val="-4"/>
                <w:sz w:val="40"/>
              </w:rPr>
              <w:t xml:space="preserve"> </w:t>
            </w:r>
            <w:r>
              <w:rPr>
                <w:sz w:val="40"/>
              </w:rPr>
              <w:t>Purpose</w:t>
            </w:r>
            <w:r>
              <w:rPr>
                <w:spacing w:val="-9"/>
                <w:sz w:val="40"/>
              </w:rPr>
              <w:t xml:space="preserve"> </w:t>
            </w:r>
            <w:r>
              <w:rPr>
                <w:sz w:val="40"/>
              </w:rPr>
              <w:t>&amp;</w:t>
            </w:r>
            <w:r>
              <w:rPr>
                <w:spacing w:val="-2"/>
                <w:sz w:val="40"/>
              </w:rPr>
              <w:t xml:space="preserve"> </w:t>
            </w:r>
            <w:r>
              <w:rPr>
                <w:sz w:val="40"/>
              </w:rPr>
              <w:t>Scope</w:t>
            </w:r>
            <w:r>
              <w:rPr>
                <w:spacing w:val="-6"/>
                <w:sz w:val="40"/>
              </w:rPr>
              <w:t xml:space="preserve"> </w:t>
            </w:r>
            <w:r>
              <w:rPr>
                <w:sz w:val="40"/>
              </w:rPr>
              <w:t>of</w:t>
            </w:r>
            <w:r>
              <w:rPr>
                <w:spacing w:val="-3"/>
                <w:sz w:val="40"/>
              </w:rPr>
              <w:t xml:space="preserve"> </w:t>
            </w:r>
            <w:r>
              <w:rPr>
                <w:sz w:val="40"/>
              </w:rPr>
              <w:t>the</w:t>
            </w:r>
            <w:r>
              <w:rPr>
                <w:spacing w:val="-97"/>
                <w:sz w:val="40"/>
              </w:rPr>
              <w:t xml:space="preserve"> </w:t>
            </w:r>
            <w:r>
              <w:rPr>
                <w:sz w:val="40"/>
              </w:rPr>
              <w:t>document</w:t>
            </w:r>
          </w:p>
        </w:tc>
        <w:tc>
          <w:tcPr>
            <w:tcW w:w="5286" w:type="dxa"/>
            <w:tcBorders>
              <w:right w:val="nil"/>
            </w:tcBorders>
          </w:tcPr>
          <w:p>
            <w:pPr>
              <w:pStyle w:val="8"/>
              <w:spacing w:before="15"/>
              <w:rPr>
                <w:sz w:val="40"/>
              </w:rPr>
            </w:pPr>
            <w:r>
              <w:rPr>
                <w:sz w:val="4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5298" w:type="dxa"/>
            <w:tcBorders>
              <w:left w:val="nil"/>
            </w:tcBorders>
          </w:tcPr>
          <w:p>
            <w:pPr>
              <w:pStyle w:val="8"/>
              <w:numPr>
                <w:ilvl w:val="0"/>
                <w:numId w:val="1"/>
              </w:numPr>
              <w:spacing w:line="458" w:lineRule="exact"/>
              <w:ind w:left="127"/>
              <w:rPr>
                <w:sz w:val="40"/>
              </w:rPr>
            </w:pPr>
            <w:r>
              <w:rPr>
                <w:sz w:val="40"/>
              </w:rPr>
              <w:t>Component</w:t>
            </w:r>
            <w:r>
              <w:rPr>
                <w:spacing w:val="-7"/>
                <w:sz w:val="40"/>
              </w:rPr>
              <w:t xml:space="preserve"> </w:t>
            </w:r>
            <w:r>
              <w:rPr>
                <w:sz w:val="40"/>
              </w:rPr>
              <w:t>Design</w:t>
            </w:r>
          </w:p>
          <w:p>
            <w:pPr>
              <w:pStyle w:val="8"/>
              <w:numPr>
                <w:numId w:val="0"/>
              </w:numPr>
              <w:spacing w:line="458" w:lineRule="exact"/>
              <w:ind w:right="0" w:rightChars="0"/>
              <w:rPr>
                <w:rFonts w:hint="default"/>
                <w:sz w:val="40"/>
                <w:lang w:val="en-IN"/>
              </w:rPr>
            </w:pPr>
            <w:r>
              <w:rPr>
                <w:rFonts w:hint="default"/>
                <w:sz w:val="40"/>
                <w:lang w:val="en-IN"/>
              </w:rPr>
              <w:t xml:space="preserve"> 2.1 Main Componen</w:t>
            </w:r>
          </w:p>
        </w:tc>
        <w:tc>
          <w:tcPr>
            <w:tcW w:w="5286" w:type="dxa"/>
            <w:tcBorders>
              <w:right w:val="nil"/>
            </w:tcBorders>
          </w:tcPr>
          <w:p>
            <w:pPr>
              <w:pStyle w:val="8"/>
              <w:spacing w:line="458" w:lineRule="exact"/>
              <w:rPr>
                <w:sz w:val="40"/>
              </w:rPr>
            </w:pPr>
            <w:r>
              <w:rPr>
                <w:w w:val="100"/>
                <w:sz w:val="4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6" w:hRule="atLeast"/>
        </w:trPr>
        <w:tc>
          <w:tcPr>
            <w:tcW w:w="5298" w:type="dxa"/>
            <w:tcBorders>
              <w:left w:val="nil"/>
            </w:tcBorders>
          </w:tcPr>
          <w:p>
            <w:pPr>
              <w:pStyle w:val="8"/>
              <w:spacing w:before="15" w:line="247" w:lineRule="auto"/>
              <w:ind w:left="127" w:right="1465"/>
              <w:rPr>
                <w:sz w:val="40"/>
              </w:rPr>
            </w:pPr>
            <w:r>
              <w:rPr>
                <w:sz w:val="40"/>
              </w:rPr>
              <w:t>2.1</w:t>
            </w:r>
            <w:r>
              <w:rPr>
                <w:spacing w:val="-9"/>
                <w:sz w:val="40"/>
              </w:rPr>
              <w:t xml:space="preserve"> </w:t>
            </w:r>
            <w:r>
              <w:rPr>
                <w:sz w:val="40"/>
              </w:rPr>
              <w:t>Component</w:t>
            </w:r>
            <w:r>
              <w:rPr>
                <w:spacing w:val="-10"/>
                <w:sz w:val="40"/>
              </w:rPr>
              <w:t xml:space="preserve"> </w:t>
            </w:r>
            <w:r>
              <w:rPr>
                <w:sz w:val="40"/>
              </w:rPr>
              <w:t>Design</w:t>
            </w:r>
            <w:r>
              <w:rPr>
                <w:spacing w:val="-97"/>
                <w:sz w:val="40"/>
              </w:rPr>
              <w:t xml:space="preserve"> </w:t>
            </w:r>
            <w:r>
              <w:rPr>
                <w:sz w:val="40"/>
              </w:rPr>
              <w:t>Diagram</w:t>
            </w:r>
          </w:p>
        </w:tc>
        <w:tc>
          <w:tcPr>
            <w:tcW w:w="5286" w:type="dxa"/>
            <w:tcBorders>
              <w:right w:val="nil"/>
            </w:tcBorders>
          </w:tcPr>
          <w:p>
            <w:pPr>
              <w:pStyle w:val="8"/>
              <w:spacing w:before="15"/>
              <w:rPr>
                <w:sz w:val="40"/>
              </w:rPr>
            </w:pPr>
            <w:r>
              <w:rPr>
                <w:w w:val="100"/>
                <w:sz w:val="4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298" w:type="dxa"/>
            <w:tcBorders>
              <w:left w:val="nil"/>
            </w:tcBorders>
          </w:tcPr>
          <w:p>
            <w:pPr>
              <w:pStyle w:val="8"/>
              <w:ind w:left="127"/>
              <w:rPr>
                <w:sz w:val="40"/>
              </w:rPr>
            </w:pPr>
            <w:r>
              <w:rPr>
                <w:sz w:val="40"/>
              </w:rPr>
              <w:t>2.1.1</w:t>
            </w:r>
            <w:r>
              <w:rPr>
                <w:spacing w:val="-4"/>
                <w:sz w:val="40"/>
              </w:rPr>
              <w:t xml:space="preserve"> </w:t>
            </w:r>
            <w:r>
              <w:rPr>
                <w:sz w:val="40"/>
              </w:rPr>
              <w:t>Overall</w:t>
            </w:r>
            <w:r>
              <w:rPr>
                <w:spacing w:val="-4"/>
                <w:sz w:val="40"/>
              </w:rPr>
              <w:t xml:space="preserve"> </w:t>
            </w:r>
            <w:r>
              <w:rPr>
                <w:sz w:val="40"/>
              </w:rPr>
              <w:t>Workflow</w:t>
            </w:r>
          </w:p>
        </w:tc>
        <w:tc>
          <w:tcPr>
            <w:tcW w:w="5286" w:type="dxa"/>
            <w:tcBorders>
              <w:right w:val="nil"/>
            </w:tcBorders>
          </w:tcPr>
          <w:p>
            <w:pPr>
              <w:pStyle w:val="8"/>
              <w:rPr>
                <w:sz w:val="40"/>
              </w:rPr>
            </w:pPr>
            <w:r>
              <w:rPr>
                <w:sz w:val="40"/>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5298" w:type="dxa"/>
            <w:tcBorders>
              <w:left w:val="nil"/>
            </w:tcBorders>
          </w:tcPr>
          <w:p>
            <w:pPr>
              <w:pStyle w:val="8"/>
              <w:spacing w:before="3"/>
              <w:ind w:left="127"/>
              <w:rPr>
                <w:sz w:val="40"/>
              </w:rPr>
            </w:pPr>
            <w:r>
              <w:rPr>
                <w:sz w:val="40"/>
              </w:rPr>
              <w:t>2.1.2</w:t>
            </w:r>
            <w:r>
              <w:rPr>
                <w:spacing w:val="-5"/>
                <w:sz w:val="40"/>
              </w:rPr>
              <w:t xml:space="preserve"> </w:t>
            </w:r>
            <w:r>
              <w:rPr>
                <w:sz w:val="40"/>
              </w:rPr>
              <w:t>Low</w:t>
            </w:r>
            <w:r>
              <w:rPr>
                <w:spacing w:val="-1"/>
                <w:sz w:val="40"/>
              </w:rPr>
              <w:t xml:space="preserve"> </w:t>
            </w:r>
            <w:r>
              <w:rPr>
                <w:sz w:val="40"/>
              </w:rPr>
              <w:t>Level</w:t>
            </w:r>
            <w:r>
              <w:rPr>
                <w:spacing w:val="-4"/>
                <w:sz w:val="40"/>
              </w:rPr>
              <w:t xml:space="preserve"> </w:t>
            </w:r>
            <w:r>
              <w:rPr>
                <w:sz w:val="40"/>
              </w:rPr>
              <w:t>Design</w:t>
            </w:r>
          </w:p>
        </w:tc>
        <w:tc>
          <w:tcPr>
            <w:tcW w:w="5286" w:type="dxa"/>
            <w:tcBorders>
              <w:right w:val="nil"/>
            </w:tcBorders>
          </w:tcPr>
          <w:p>
            <w:pPr>
              <w:pStyle w:val="8"/>
              <w:spacing w:before="3"/>
              <w:rPr>
                <w:sz w:val="40"/>
              </w:rPr>
            </w:pPr>
            <w:r>
              <w:rPr>
                <w:w w:val="100"/>
                <w:sz w:val="4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6" w:hRule="atLeast"/>
        </w:trPr>
        <w:tc>
          <w:tcPr>
            <w:tcW w:w="5298" w:type="dxa"/>
            <w:tcBorders>
              <w:left w:val="nil"/>
            </w:tcBorders>
          </w:tcPr>
          <w:p>
            <w:pPr>
              <w:pStyle w:val="8"/>
              <w:spacing w:before="15" w:line="247" w:lineRule="auto"/>
              <w:ind w:left="127" w:right="82"/>
              <w:rPr>
                <w:sz w:val="40"/>
              </w:rPr>
            </w:pPr>
            <w:r>
              <w:rPr>
                <w:sz w:val="40"/>
              </w:rPr>
              <w:t>3.</w:t>
            </w:r>
            <w:r>
              <w:rPr>
                <w:spacing w:val="-6"/>
                <w:sz w:val="40"/>
              </w:rPr>
              <w:t xml:space="preserve"> </w:t>
            </w:r>
            <w:r>
              <w:rPr>
                <w:sz w:val="40"/>
              </w:rPr>
              <w:t>Technology</w:t>
            </w:r>
            <w:r>
              <w:rPr>
                <w:spacing w:val="-12"/>
                <w:sz w:val="40"/>
              </w:rPr>
              <w:t xml:space="preserve"> </w:t>
            </w:r>
            <w:r>
              <w:rPr>
                <w:sz w:val="40"/>
              </w:rPr>
              <w:t>and</w:t>
            </w:r>
            <w:r>
              <w:rPr>
                <w:spacing w:val="-6"/>
                <w:sz w:val="40"/>
              </w:rPr>
              <w:t xml:space="preserve"> </w:t>
            </w:r>
            <w:r>
              <w:rPr>
                <w:sz w:val="40"/>
              </w:rPr>
              <w:t>Frameworks</w:t>
            </w:r>
            <w:r>
              <w:rPr>
                <w:spacing w:val="-97"/>
                <w:sz w:val="40"/>
              </w:rPr>
              <w:t xml:space="preserve"> </w:t>
            </w:r>
            <w:r>
              <w:rPr>
                <w:sz w:val="40"/>
              </w:rPr>
              <w:t>to be</w:t>
            </w:r>
            <w:r>
              <w:rPr>
                <w:spacing w:val="-4"/>
                <w:sz w:val="40"/>
              </w:rPr>
              <w:t xml:space="preserve"> </w:t>
            </w:r>
            <w:r>
              <w:rPr>
                <w:sz w:val="40"/>
              </w:rPr>
              <w:t>used</w:t>
            </w:r>
          </w:p>
        </w:tc>
        <w:tc>
          <w:tcPr>
            <w:tcW w:w="5286" w:type="dxa"/>
            <w:tcBorders>
              <w:right w:val="nil"/>
            </w:tcBorders>
          </w:tcPr>
          <w:p>
            <w:pPr>
              <w:pStyle w:val="8"/>
              <w:spacing w:before="15"/>
              <w:rPr>
                <w:sz w:val="40"/>
              </w:rPr>
            </w:pPr>
            <w:r>
              <w:rPr>
                <w:sz w:val="40"/>
              </w:rPr>
              <w:t>10,11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5298" w:type="dxa"/>
            <w:tcBorders>
              <w:left w:val="nil"/>
            </w:tcBorders>
          </w:tcPr>
          <w:p>
            <w:pPr>
              <w:pStyle w:val="8"/>
              <w:spacing w:line="458" w:lineRule="exact"/>
              <w:ind w:left="127"/>
              <w:rPr>
                <w:sz w:val="40"/>
              </w:rPr>
            </w:pPr>
            <w:r>
              <w:rPr>
                <w:sz w:val="40"/>
              </w:rPr>
              <w:t>4.</w:t>
            </w:r>
            <w:r>
              <w:rPr>
                <w:spacing w:val="-2"/>
                <w:sz w:val="40"/>
              </w:rPr>
              <w:t xml:space="preserve"> </w:t>
            </w:r>
            <w:r>
              <w:rPr>
                <w:sz w:val="40"/>
              </w:rPr>
              <w:t>Solution</w:t>
            </w:r>
            <w:r>
              <w:rPr>
                <w:spacing w:val="-2"/>
                <w:sz w:val="40"/>
              </w:rPr>
              <w:t xml:space="preserve"> </w:t>
            </w:r>
            <w:r>
              <w:rPr>
                <w:sz w:val="40"/>
              </w:rPr>
              <w:t>Approach</w:t>
            </w:r>
          </w:p>
        </w:tc>
        <w:tc>
          <w:tcPr>
            <w:tcW w:w="5286" w:type="dxa"/>
            <w:tcBorders>
              <w:right w:val="nil"/>
            </w:tcBorders>
          </w:tcPr>
          <w:p>
            <w:pPr>
              <w:pStyle w:val="8"/>
              <w:spacing w:line="458" w:lineRule="exact"/>
              <w:rPr>
                <w:sz w:val="40"/>
              </w:rPr>
            </w:pPr>
            <w:r>
              <w:rPr>
                <w:sz w:val="40"/>
              </w:rPr>
              <w:t>12</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28"/>
        </w:rPr>
      </w:pPr>
    </w:p>
    <w:p>
      <w:pPr>
        <w:spacing w:before="100"/>
        <w:ind w:left="340" w:right="0" w:firstLine="0"/>
        <w:jc w:val="left"/>
        <w:rPr>
          <w:rFonts w:ascii="Microsoft Sans Serif"/>
          <w:sz w:val="20"/>
        </w:rPr>
      </w:pPr>
      <w:r>
        <w:rPr>
          <w:rFonts w:ascii="Microsoft Sans Serif"/>
          <w:w w:val="94"/>
          <w:sz w:val="20"/>
        </w:rPr>
        <w:t xml:space="preserve"> </w:t>
      </w:r>
    </w:p>
    <w:p>
      <w:pPr>
        <w:spacing w:after="0"/>
        <w:jc w:val="left"/>
        <w:rPr>
          <w:rFonts w:ascii="Microsoft Sans Serif"/>
          <w:sz w:val="20"/>
        </w:rPr>
        <w:sectPr>
          <w:pgSz w:w="11940" w:h="16880"/>
          <w:pgMar w:top="1060" w:right="480" w:bottom="280" w:left="380" w:header="720" w:footer="720" w:gutter="0"/>
          <w:cols w:space="720" w:num="1"/>
        </w:sectPr>
      </w:pPr>
    </w:p>
    <w:p>
      <w:pPr>
        <w:tabs>
          <w:tab w:val="left" w:pos="9212"/>
        </w:tabs>
        <w:spacing w:before="68"/>
        <w:ind w:left="3859" w:right="0" w:firstLine="0"/>
        <w:jc w:val="left"/>
        <w:rPr>
          <w:i/>
          <w:sz w:val="32"/>
        </w:rPr>
      </w:pPr>
      <w:r>
        <w:pict>
          <v:shape id="_x0000_s1030" o:spid="_x0000_s1030" style="position:absolute;left:0pt;margin-left:24pt;margin-top:23.95pt;height:796.1pt;width:548.65pt;mso-position-horizontal-relative:page;mso-position-vertical-relative:page;z-index:-251655168;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sz w:val="32"/>
          <w:u w:val="thick"/>
        </w:rPr>
        <w:t>1.</w:t>
      </w:r>
      <w:r>
        <w:rPr>
          <w:b/>
          <w:spacing w:val="36"/>
          <w:sz w:val="32"/>
        </w:rPr>
        <w:t xml:space="preserve"> </w:t>
      </w:r>
      <w:r>
        <w:rPr>
          <w:b/>
          <w:sz w:val="32"/>
          <w:u w:val="thick"/>
        </w:rPr>
        <w:t>INTRODUCTION</w:t>
      </w:r>
      <w:r>
        <w:rPr>
          <w:b/>
          <w:sz w:val="32"/>
        </w:rPr>
        <w:tab/>
      </w:r>
      <w:r>
        <w:rPr>
          <w:b/>
          <w:i/>
          <w:sz w:val="32"/>
          <w:u w:val="thick"/>
        </w:rPr>
        <w:t>Page</w:t>
      </w:r>
      <w:r>
        <w:rPr>
          <w:b/>
          <w:i/>
          <w:spacing w:val="-5"/>
          <w:sz w:val="32"/>
          <w:u w:val="thick"/>
        </w:rPr>
        <w:t xml:space="preserve"> </w:t>
      </w:r>
      <w:r>
        <w:rPr>
          <w:b/>
          <w:i/>
          <w:sz w:val="32"/>
          <w:u w:val="thick"/>
        </w:rPr>
        <w:t>No</w:t>
      </w:r>
      <w:r>
        <w:rPr>
          <w:i/>
          <w:sz w:val="32"/>
        </w:rPr>
        <w:t>:</w:t>
      </w:r>
      <w:r>
        <w:rPr>
          <w:i/>
          <w:spacing w:val="-5"/>
          <w:sz w:val="32"/>
        </w:rPr>
        <w:t xml:space="preserve"> </w:t>
      </w:r>
      <w:r>
        <w:rPr>
          <w:i/>
          <w:sz w:val="32"/>
        </w:rPr>
        <w:t>3</w:t>
      </w:r>
    </w:p>
    <w:p>
      <w:pPr>
        <w:pStyle w:val="5"/>
        <w:spacing w:before="8"/>
        <w:rPr>
          <w:i/>
          <w:sz w:val="25"/>
        </w:rPr>
      </w:pPr>
    </w:p>
    <w:p>
      <w:pPr>
        <w:pStyle w:val="5"/>
        <w:spacing w:before="86"/>
        <w:ind w:left="340" w:right="243" w:firstLine="936"/>
        <w:jc w:val="both"/>
      </w:pPr>
      <w:r>
        <w:t>Application health has become the core of any business. An application</w:t>
      </w:r>
      <w:r>
        <w:rPr>
          <w:spacing w:val="1"/>
        </w:rPr>
        <w:t xml:space="preserve"> </w:t>
      </w:r>
      <w:r>
        <w:t>which is not stable(unhealthy) leads to lots of revenue loss, customer trust and</w:t>
      </w:r>
      <w:r>
        <w:rPr>
          <w:spacing w:val="1"/>
        </w:rPr>
        <w:t xml:space="preserve"> </w:t>
      </w:r>
      <w:r>
        <w:t>negative impacts on business. To avoid such cases, we should regularly monitor</w:t>
      </w:r>
      <w:r>
        <w:rPr>
          <w:spacing w:val="1"/>
        </w:rPr>
        <w:t xml:space="preserve"> </w:t>
      </w:r>
      <w:r>
        <w:t>the status of our application. Using these health checks, we can be notified of</w:t>
      </w:r>
      <w:r>
        <w:rPr>
          <w:spacing w:val="1"/>
        </w:rPr>
        <w:t xml:space="preserve"> </w:t>
      </w:r>
      <w:r>
        <w:t>outages before customers and reduce the impacts of outage by fixing them or</w:t>
      </w:r>
      <w:r>
        <w:rPr>
          <w:spacing w:val="1"/>
        </w:rPr>
        <w:t xml:space="preserve"> </w:t>
      </w:r>
      <w:r>
        <w:t>informing the customer about the ongoing outage with time to up which leads to</w:t>
      </w:r>
      <w:r>
        <w:rPr>
          <w:spacing w:val="1"/>
        </w:rPr>
        <w:t xml:space="preserve"> </w:t>
      </w:r>
      <w:r>
        <w:t>gaining the</w:t>
      </w:r>
      <w:r>
        <w:rPr>
          <w:spacing w:val="-1"/>
        </w:rPr>
        <w:t xml:space="preserve"> </w:t>
      </w:r>
      <w:r>
        <w:t>trust.</w:t>
      </w:r>
    </w:p>
    <w:p>
      <w:pPr>
        <w:pStyle w:val="5"/>
        <w:ind w:left="462" w:right="235" w:firstLine="799"/>
        <w:jc w:val="both"/>
      </w:pPr>
      <w:r>
        <w:t>A</w:t>
      </w:r>
      <w:r>
        <w:rPr>
          <w:spacing w:val="1"/>
        </w:rPr>
        <w:t xml:space="preserve"> </w:t>
      </w:r>
      <w:r>
        <w:t>health</w:t>
      </w:r>
      <w:r>
        <w:rPr>
          <w:spacing w:val="1"/>
        </w:rPr>
        <w:t xml:space="preserve"> </w:t>
      </w:r>
      <w:r>
        <w:t>check</w:t>
      </w:r>
      <w:r>
        <w:rPr>
          <w:spacing w:val="1"/>
        </w:rPr>
        <w:t xml:space="preserve"> </w:t>
      </w:r>
      <w:r>
        <w:t>is</w:t>
      </w:r>
      <w:r>
        <w:rPr>
          <w:spacing w:val="1"/>
        </w:rPr>
        <w:t xml:space="preserve"> </w:t>
      </w:r>
      <w:r>
        <w:t>a</w:t>
      </w:r>
      <w:r>
        <w:rPr>
          <w:spacing w:val="1"/>
        </w:rPr>
        <w:t xml:space="preserve"> </w:t>
      </w:r>
      <w:r>
        <w:t>way</w:t>
      </w:r>
      <w:r>
        <w:rPr>
          <w:spacing w:val="1"/>
        </w:rPr>
        <w:t xml:space="preserve"> </w:t>
      </w:r>
      <w:r>
        <w:t>of</w:t>
      </w:r>
      <w:r>
        <w:rPr>
          <w:spacing w:val="1"/>
        </w:rPr>
        <w:t xml:space="preserve"> </w:t>
      </w:r>
      <w:r>
        <w:t>monitoring</w:t>
      </w:r>
      <w:r>
        <w:rPr>
          <w:spacing w:val="1"/>
        </w:rPr>
        <w:t xml:space="preserve"> </w:t>
      </w:r>
      <w:r>
        <w:t>an</w:t>
      </w:r>
      <w:r>
        <w:rPr>
          <w:spacing w:val="1"/>
        </w:rPr>
        <w:t xml:space="preserve"> </w:t>
      </w:r>
      <w:r>
        <w:t>application's</w:t>
      </w:r>
      <w:r>
        <w:rPr>
          <w:spacing w:val="80"/>
        </w:rPr>
        <w:t xml:space="preserve"> </w:t>
      </w:r>
      <w:r>
        <w:t>health,</w:t>
      </w:r>
      <w:r>
        <w:rPr>
          <w:spacing w:val="80"/>
        </w:rPr>
        <w:t xml:space="preserve"> </w:t>
      </w:r>
      <w:r>
        <w:t>by</w:t>
      </w:r>
      <w:r>
        <w:rPr>
          <w:spacing w:val="1"/>
        </w:rPr>
        <w:t xml:space="preserve"> </w:t>
      </w:r>
      <w:r>
        <w:t>verifying that all of its dependencies and services are running and responding as</w:t>
      </w:r>
      <w:r>
        <w:rPr>
          <w:spacing w:val="1"/>
        </w:rPr>
        <w:t xml:space="preserve"> </w:t>
      </w:r>
      <w:r>
        <w:t>expected.</w:t>
      </w:r>
    </w:p>
    <w:p>
      <w:pPr>
        <w:pStyle w:val="5"/>
        <w:ind w:left="340" w:right="236" w:firstLine="866"/>
        <w:jc w:val="both"/>
      </w:pPr>
      <w:r>
        <w:t>Health checks are typically used in production environments to ensure that</w:t>
      </w:r>
      <w:r>
        <w:rPr>
          <w:spacing w:val="-77"/>
        </w:rPr>
        <w:t xml:space="preserve"> </w:t>
      </w:r>
      <w:r>
        <w:t>an</w:t>
      </w:r>
      <w:r>
        <w:rPr>
          <w:spacing w:val="1"/>
        </w:rPr>
        <w:t xml:space="preserve"> </w:t>
      </w:r>
      <w:r>
        <w:t>application</w:t>
      </w:r>
      <w:r>
        <w:rPr>
          <w:spacing w:val="1"/>
        </w:rPr>
        <w:t xml:space="preserve"> </w:t>
      </w:r>
      <w:r>
        <w:t>is</w:t>
      </w:r>
      <w:r>
        <w:rPr>
          <w:spacing w:val="1"/>
        </w:rPr>
        <w:t xml:space="preserve"> </w:t>
      </w:r>
      <w:r>
        <w:t>running</w:t>
      </w:r>
      <w:r>
        <w:rPr>
          <w:spacing w:val="1"/>
        </w:rPr>
        <w:t xml:space="preserve"> </w:t>
      </w:r>
      <w:r>
        <w:t>smoothly,</w:t>
      </w:r>
      <w:r>
        <w:rPr>
          <w:spacing w:val="1"/>
        </w:rPr>
        <w:t xml:space="preserve"> </w:t>
      </w:r>
      <w:r>
        <w:t>and</w:t>
      </w:r>
      <w:r>
        <w:rPr>
          <w:spacing w:val="1"/>
        </w:rPr>
        <w:t xml:space="preserve"> </w:t>
      </w:r>
      <w:r>
        <w:t>can</w:t>
      </w:r>
      <w:r>
        <w:rPr>
          <w:spacing w:val="1"/>
        </w:rPr>
        <w:t xml:space="preserve"> </w:t>
      </w:r>
      <w:r>
        <w:t>be</w:t>
      </w:r>
      <w:r>
        <w:rPr>
          <w:spacing w:val="1"/>
        </w:rPr>
        <w:t xml:space="preserve"> </w:t>
      </w:r>
      <w:r>
        <w:t>integrated</w:t>
      </w:r>
      <w:r>
        <w:rPr>
          <w:spacing w:val="1"/>
        </w:rPr>
        <w:t xml:space="preserve"> </w:t>
      </w:r>
      <w:r>
        <w:t>into</w:t>
      </w:r>
      <w:r>
        <w:rPr>
          <w:spacing w:val="1"/>
        </w:rPr>
        <w:t xml:space="preserve"> </w:t>
      </w:r>
      <w:r>
        <w:t>a</w:t>
      </w:r>
      <w:r>
        <w:rPr>
          <w:spacing w:val="1"/>
        </w:rPr>
        <w:t xml:space="preserve"> </w:t>
      </w:r>
      <w:r>
        <w:t>continuous</w:t>
      </w:r>
      <w:r>
        <w:rPr>
          <w:spacing w:val="-77"/>
        </w:rPr>
        <w:t xml:space="preserve"> </w:t>
      </w:r>
      <w:r>
        <w:t>delivery</w:t>
      </w:r>
      <w:r>
        <w:rPr>
          <w:spacing w:val="-1"/>
        </w:rPr>
        <w:t xml:space="preserve"> </w:t>
      </w:r>
      <w:r>
        <w:t>pipeline</w:t>
      </w:r>
      <w:r>
        <w:rPr>
          <w:spacing w:val="-3"/>
        </w:rPr>
        <w:t xml:space="preserve"> </w:t>
      </w:r>
      <w:r>
        <w:t>to</w:t>
      </w:r>
      <w:r>
        <w:rPr>
          <w:spacing w:val="-6"/>
        </w:rPr>
        <w:t xml:space="preserve"> </w:t>
      </w:r>
      <w:r>
        <w:t>detect</w:t>
      </w:r>
      <w:r>
        <w:rPr>
          <w:spacing w:val="-1"/>
        </w:rPr>
        <w:t xml:space="preserve"> </w:t>
      </w:r>
      <w:r>
        <w:t>issues</w:t>
      </w:r>
      <w:r>
        <w:rPr>
          <w:spacing w:val="-2"/>
        </w:rPr>
        <w:t xml:space="preserve"> </w:t>
      </w:r>
      <w:r>
        <w:t>before</w:t>
      </w:r>
      <w:r>
        <w:rPr>
          <w:spacing w:val="-2"/>
        </w:rPr>
        <w:t xml:space="preserve"> </w:t>
      </w:r>
      <w:r>
        <w:t>they</w:t>
      </w:r>
      <w:r>
        <w:rPr>
          <w:spacing w:val="-2"/>
        </w:rPr>
        <w:t xml:space="preserve"> </w:t>
      </w:r>
      <w:r>
        <w:t>become critical.</w:t>
      </w:r>
    </w:p>
    <w:p>
      <w:pPr>
        <w:pStyle w:val="5"/>
        <w:ind w:left="340" w:right="224" w:firstLine="866"/>
        <w:jc w:val="both"/>
      </w:pPr>
      <w:r>
        <w:t>With health check, developers can create custom health checks that can be</w:t>
      </w:r>
      <w:r>
        <w:rPr>
          <w:spacing w:val="1"/>
        </w:rPr>
        <w:t xml:space="preserve"> </w:t>
      </w:r>
      <w:r>
        <w:t>run at any time to verify the state of the application. The library provides a simple</w:t>
      </w:r>
      <w:r>
        <w:rPr>
          <w:spacing w:val="-77"/>
        </w:rPr>
        <w:t xml:space="preserve"> </w:t>
      </w:r>
      <w:r>
        <w:t>API</w:t>
      </w:r>
      <w:r>
        <w:rPr>
          <w:spacing w:val="1"/>
        </w:rPr>
        <w:t xml:space="preserve"> </w:t>
      </w:r>
      <w:r>
        <w:t>for</w:t>
      </w:r>
      <w:r>
        <w:rPr>
          <w:spacing w:val="1"/>
        </w:rPr>
        <w:t xml:space="preserve"> </w:t>
      </w:r>
      <w:r>
        <w:t>defining</w:t>
      </w:r>
      <w:r>
        <w:rPr>
          <w:spacing w:val="1"/>
        </w:rPr>
        <w:t xml:space="preserve"> </w:t>
      </w:r>
      <w:r>
        <w:t>health</w:t>
      </w:r>
      <w:r>
        <w:rPr>
          <w:spacing w:val="1"/>
        </w:rPr>
        <w:t xml:space="preserve"> </w:t>
      </w:r>
      <w:r>
        <w:t>checks,</w:t>
      </w:r>
      <w:r>
        <w:rPr>
          <w:spacing w:val="1"/>
        </w:rPr>
        <w:t xml:space="preserve"> </w:t>
      </w:r>
      <w:r>
        <w:t>and</w:t>
      </w:r>
      <w:r>
        <w:rPr>
          <w:spacing w:val="1"/>
        </w:rPr>
        <w:t xml:space="preserve"> </w:t>
      </w:r>
      <w:r>
        <w:t>includes</w:t>
      </w:r>
      <w:r>
        <w:rPr>
          <w:spacing w:val="1"/>
        </w:rPr>
        <w:t xml:space="preserve"> </w:t>
      </w:r>
      <w:r>
        <w:t>a</w:t>
      </w:r>
      <w:r>
        <w:rPr>
          <w:spacing w:val="1"/>
        </w:rPr>
        <w:t xml:space="preserve"> </w:t>
      </w:r>
      <w:r>
        <w:t>number</w:t>
      </w:r>
      <w:r>
        <w:rPr>
          <w:spacing w:val="1"/>
        </w:rPr>
        <w:t xml:space="preserve"> </w:t>
      </w:r>
      <w:r>
        <w:t>of</w:t>
      </w:r>
      <w:r>
        <w:rPr>
          <w:spacing w:val="1"/>
        </w:rPr>
        <w:t xml:space="preserve"> </w:t>
      </w:r>
      <w:r>
        <w:t>built-in</w:t>
      </w:r>
      <w:r>
        <w:rPr>
          <w:spacing w:val="1"/>
        </w:rPr>
        <w:t xml:space="preserve"> </w:t>
      </w:r>
      <w:r>
        <w:t>checks</w:t>
      </w:r>
      <w:r>
        <w:rPr>
          <w:spacing w:val="1"/>
        </w:rPr>
        <w:t xml:space="preserve"> </w:t>
      </w:r>
      <w:r>
        <w:t>forcommonservices</w:t>
      </w:r>
      <w:r>
        <w:rPr>
          <w:spacing w:val="-2"/>
        </w:rPr>
        <w:t xml:space="preserve"> </w:t>
      </w:r>
      <w:r>
        <w:t>such</w:t>
      </w:r>
      <w:r>
        <w:rPr>
          <w:spacing w:val="-4"/>
        </w:rPr>
        <w:t xml:space="preserve"> </w:t>
      </w:r>
      <w:r>
        <w:t>as</w:t>
      </w:r>
      <w:r>
        <w:rPr>
          <w:spacing w:val="-2"/>
        </w:rPr>
        <w:t xml:space="preserve"> </w:t>
      </w:r>
      <w:r>
        <w:t>databases,</w:t>
      </w:r>
      <w:r>
        <w:rPr>
          <w:spacing w:val="-2"/>
        </w:rPr>
        <w:t xml:space="preserve"> </w:t>
      </w:r>
      <w:r>
        <w:t>cache</w:t>
      </w:r>
      <w:r>
        <w:rPr>
          <w:spacing w:val="-4"/>
        </w:rPr>
        <w:t xml:space="preserve"> </w:t>
      </w:r>
      <w:r>
        <w:t>systems,</w:t>
      </w:r>
      <w:r>
        <w:rPr>
          <w:spacing w:val="1"/>
        </w:rPr>
        <w:t xml:space="preserve"> </w:t>
      </w:r>
      <w:r>
        <w:t>and</w:t>
      </w:r>
      <w:r>
        <w:rPr>
          <w:spacing w:val="2"/>
        </w:rPr>
        <w:t xml:space="preserve"> </w:t>
      </w:r>
      <w:r>
        <w:t>message</w:t>
      </w:r>
      <w:r>
        <w:rPr>
          <w:spacing w:val="-2"/>
        </w:rPr>
        <w:t xml:space="preserve"> </w:t>
      </w:r>
      <w:r>
        <w:t>queues.</w:t>
      </w:r>
    </w:p>
    <w:p>
      <w:pPr>
        <w:pStyle w:val="5"/>
        <w:ind w:left="340" w:right="234" w:firstLine="792"/>
        <w:jc w:val="both"/>
      </w:pPr>
      <w:r>
        <w:t>Monitoring depends on complexity and criticality of the application. A</w:t>
      </w:r>
      <w:r>
        <w:rPr>
          <w:spacing w:val="1"/>
        </w:rPr>
        <w:t xml:space="preserve"> </w:t>
      </w:r>
      <w:r>
        <w:t>simple application may require some monitoring its dependencies once a day,</w:t>
      </w:r>
      <w:r>
        <w:rPr>
          <w:spacing w:val="1"/>
        </w:rPr>
        <w:t xml:space="preserve"> </w:t>
      </w:r>
      <w:r>
        <w:t>whereas a critical application may be required to be monitored as frequently as</w:t>
      </w:r>
      <w:r>
        <w:rPr>
          <w:spacing w:val="1"/>
        </w:rPr>
        <w:t xml:space="preserve"> </w:t>
      </w:r>
      <w:r>
        <w:t>possible.</w:t>
      </w:r>
      <w:r>
        <w:rPr>
          <w:spacing w:val="-5"/>
        </w:rPr>
        <w:t xml:space="preserve"> </w:t>
      </w:r>
      <w:r>
        <w:t>We</w:t>
      </w:r>
      <w:r>
        <w:rPr>
          <w:spacing w:val="-5"/>
        </w:rPr>
        <w:t xml:space="preserve"> </w:t>
      </w:r>
      <w:r>
        <w:t>can</w:t>
      </w:r>
      <w:r>
        <w:rPr>
          <w:spacing w:val="-4"/>
        </w:rPr>
        <w:t xml:space="preserve"> </w:t>
      </w:r>
      <w:r>
        <w:t>also</w:t>
      </w:r>
      <w:r>
        <w:rPr>
          <w:spacing w:val="-4"/>
        </w:rPr>
        <w:t xml:space="preserve"> </w:t>
      </w:r>
      <w:r>
        <w:t>provide</w:t>
      </w:r>
      <w:r>
        <w:rPr>
          <w:spacing w:val="-4"/>
        </w:rPr>
        <w:t xml:space="preserve"> </w:t>
      </w:r>
      <w:r>
        <w:t>a</w:t>
      </w:r>
      <w:r>
        <w:rPr>
          <w:spacing w:val="-8"/>
        </w:rPr>
        <w:t xml:space="preserve"> </w:t>
      </w:r>
      <w:r>
        <w:t>status</w:t>
      </w:r>
      <w:r>
        <w:rPr>
          <w:spacing w:val="-4"/>
        </w:rPr>
        <w:t xml:space="preserve"> </w:t>
      </w:r>
      <w:r>
        <w:t>page</w:t>
      </w:r>
      <w:r>
        <w:rPr>
          <w:spacing w:val="-7"/>
        </w:rPr>
        <w:t xml:space="preserve"> </w:t>
      </w:r>
      <w:r>
        <w:t>to</w:t>
      </w:r>
      <w:r>
        <w:rPr>
          <w:spacing w:val="-5"/>
        </w:rPr>
        <w:t xml:space="preserve"> </w:t>
      </w:r>
      <w:r>
        <w:t>see</w:t>
      </w:r>
      <w:r>
        <w:rPr>
          <w:spacing w:val="-7"/>
        </w:rPr>
        <w:t xml:space="preserve"> </w:t>
      </w:r>
      <w:r>
        <w:t>the</w:t>
      </w:r>
      <w:r>
        <w:rPr>
          <w:spacing w:val="-5"/>
        </w:rPr>
        <w:t xml:space="preserve"> </w:t>
      </w:r>
      <w:r>
        <w:t>results</w:t>
      </w:r>
      <w:r>
        <w:rPr>
          <w:spacing w:val="-5"/>
        </w:rPr>
        <w:t xml:space="preserve"> </w:t>
      </w:r>
      <w:r>
        <w:t>and</w:t>
      </w:r>
      <w:r>
        <w:rPr>
          <w:spacing w:val="-4"/>
        </w:rPr>
        <w:t xml:space="preserve"> </w:t>
      </w:r>
      <w:r>
        <w:t>add</w:t>
      </w:r>
      <w:r>
        <w:rPr>
          <w:spacing w:val="-6"/>
        </w:rPr>
        <w:t xml:space="preserve"> </w:t>
      </w:r>
      <w:r>
        <w:t>functionality</w:t>
      </w:r>
      <w:r>
        <w:rPr>
          <w:spacing w:val="-78"/>
        </w:rPr>
        <w:t xml:space="preserve"> </w:t>
      </w:r>
      <w:r>
        <w:t>to</w:t>
      </w:r>
      <w:r>
        <w:rPr>
          <w:spacing w:val="-6"/>
        </w:rPr>
        <w:t xml:space="preserve"> </w:t>
      </w:r>
      <w:r>
        <w:t>notify</w:t>
      </w:r>
      <w:r>
        <w:rPr>
          <w:spacing w:val="-2"/>
        </w:rPr>
        <w:t xml:space="preserve"> </w:t>
      </w:r>
      <w:r>
        <w:t>developers</w:t>
      </w:r>
      <w:r>
        <w:rPr>
          <w:spacing w:val="1"/>
        </w:rPr>
        <w:t xml:space="preserve"> </w:t>
      </w:r>
      <w:r>
        <w:t>about problems.</w:t>
      </w:r>
    </w:p>
    <w:p>
      <w:pPr>
        <w:pStyle w:val="5"/>
        <w:spacing w:before="1"/>
        <w:ind w:left="340" w:right="232" w:firstLine="866"/>
        <w:jc w:val="both"/>
      </w:pPr>
      <w:r>
        <w:t>Health check can allow near-real-time information about the state of your</w:t>
      </w:r>
      <w:r>
        <w:rPr>
          <w:spacing w:val="1"/>
        </w:rPr>
        <w:t xml:space="preserve"> </w:t>
      </w:r>
      <w:r>
        <w:t>application. It helps the end users to constantly monitor the health of the program,</w:t>
      </w:r>
      <w:r>
        <w:rPr>
          <w:spacing w:val="-77"/>
        </w:rPr>
        <w:t xml:space="preserve"> </w:t>
      </w:r>
      <w:r>
        <w:t>be proactive in identifying any difficulties, and make the appropriate adjustments</w:t>
      </w:r>
      <w:r>
        <w:rPr>
          <w:spacing w:val="1"/>
        </w:rPr>
        <w:t xml:space="preserve"> </w:t>
      </w:r>
      <w:r>
        <w:t>rather than waiting on the end user or system to alert them there isa problem with</w:t>
      </w:r>
      <w:r>
        <w:rPr>
          <w:spacing w:val="1"/>
        </w:rPr>
        <w:t xml:space="preserve"> </w:t>
      </w:r>
      <w:r>
        <w:t>the application. The health check app makes it easy to send yourtest results and</w:t>
      </w:r>
      <w:r>
        <w:rPr>
          <w:spacing w:val="1"/>
        </w:rPr>
        <w:t xml:space="preserve"> </w:t>
      </w:r>
      <w:r>
        <w:t>other</w:t>
      </w:r>
      <w:r>
        <w:rPr>
          <w:spacing w:val="-4"/>
        </w:rPr>
        <w:t xml:space="preserve"> </w:t>
      </w:r>
      <w:r>
        <w:t>information</w:t>
      </w:r>
      <w:r>
        <w:rPr>
          <w:spacing w:val="2"/>
        </w:rPr>
        <w:t xml:space="preserve"> </w:t>
      </w:r>
      <w:r>
        <w:t>directly</w:t>
      </w:r>
      <w:r>
        <w:rPr>
          <w:spacing w:val="-1"/>
        </w:rPr>
        <w:t xml:space="preserve"> </w:t>
      </w:r>
      <w:r>
        <w:t>to</w:t>
      </w:r>
      <w:r>
        <w:rPr>
          <w:spacing w:val="-2"/>
        </w:rPr>
        <w:t xml:space="preserve"> </w:t>
      </w:r>
      <w:r>
        <w:t>you.</w:t>
      </w:r>
    </w:p>
    <w:p>
      <w:pPr>
        <w:pStyle w:val="5"/>
        <w:spacing w:before="6"/>
      </w:pPr>
    </w:p>
    <w:p>
      <w:pPr>
        <w:pStyle w:val="2"/>
        <w:numPr>
          <w:ilvl w:val="1"/>
          <w:numId w:val="2"/>
        </w:numPr>
        <w:tabs>
          <w:tab w:val="left" w:pos="795"/>
        </w:tabs>
        <w:spacing w:before="0" w:after="0" w:line="240" w:lineRule="auto"/>
        <w:ind w:left="794" w:right="0" w:hanging="455"/>
        <w:jc w:val="left"/>
      </w:pPr>
      <w:r>
        <w:rPr>
          <w:u w:val="thick"/>
        </w:rPr>
        <w:t>ABOUT</w:t>
      </w:r>
      <w:r>
        <w:rPr>
          <w:spacing w:val="-8"/>
          <w:u w:val="thick"/>
        </w:rPr>
        <w:t xml:space="preserve"> </w:t>
      </w:r>
      <w:r>
        <w:rPr>
          <w:u w:val="thick"/>
        </w:rPr>
        <w:t>THIS</w:t>
      </w:r>
      <w:r>
        <w:rPr>
          <w:spacing w:val="-10"/>
          <w:u w:val="thick"/>
        </w:rPr>
        <w:t xml:space="preserve"> </w:t>
      </w:r>
      <w:r>
        <w:rPr>
          <w:u w:val="thick"/>
        </w:rPr>
        <w:t>DOCUMENT:</w:t>
      </w:r>
    </w:p>
    <w:p>
      <w:pPr>
        <w:pStyle w:val="5"/>
        <w:spacing w:before="4"/>
        <w:rPr>
          <w:b/>
          <w:sz w:val="27"/>
        </w:rPr>
      </w:pPr>
    </w:p>
    <w:p>
      <w:pPr>
        <w:pStyle w:val="5"/>
        <w:ind w:left="239" w:right="235" w:firstLine="600"/>
        <w:jc w:val="both"/>
      </w:pPr>
      <w:r>
        <w:t>We are using .NET Core Web API to implement health check. Health Check</w:t>
      </w:r>
      <w:r>
        <w:rPr>
          <w:spacing w:val="1"/>
        </w:rPr>
        <w:t xml:space="preserve"> </w:t>
      </w:r>
      <w:r>
        <w:t>is a Python library used to build and monitor the health of services. It provides a</w:t>
      </w:r>
      <w:r>
        <w:rPr>
          <w:spacing w:val="1"/>
        </w:rPr>
        <w:t xml:space="preserve"> </w:t>
      </w:r>
      <w:r>
        <w:t>set</w:t>
      </w:r>
      <w:r>
        <w:rPr>
          <w:spacing w:val="1"/>
        </w:rPr>
        <w:t xml:space="preserve"> </w:t>
      </w:r>
      <w:r>
        <w:t>of utilities</w:t>
      </w:r>
      <w:r>
        <w:rPr>
          <w:spacing w:val="1"/>
        </w:rPr>
        <w:t xml:space="preserve"> </w:t>
      </w:r>
      <w:r>
        <w:t>for</w:t>
      </w:r>
      <w:r>
        <w:rPr>
          <w:spacing w:val="1"/>
        </w:rPr>
        <w:t xml:space="preserve"> </w:t>
      </w:r>
      <w:r>
        <w:t>building</w:t>
      </w:r>
      <w:r>
        <w:rPr>
          <w:spacing w:val="1"/>
        </w:rPr>
        <w:t xml:space="preserve"> </w:t>
      </w:r>
      <w:r>
        <w:t>simple</w:t>
      </w:r>
      <w:r>
        <w:rPr>
          <w:spacing w:val="1"/>
        </w:rPr>
        <w:t xml:space="preserve"> </w:t>
      </w:r>
      <w:r>
        <w:t>health</w:t>
      </w:r>
      <w:r>
        <w:rPr>
          <w:spacing w:val="1"/>
        </w:rPr>
        <w:t xml:space="preserve"> </w:t>
      </w:r>
      <w:r>
        <w:t>checks</w:t>
      </w:r>
      <w:r>
        <w:rPr>
          <w:spacing w:val="1"/>
        </w:rPr>
        <w:t xml:space="preserve"> </w:t>
      </w:r>
      <w:r>
        <w:t>for</w:t>
      </w:r>
      <w:r>
        <w:rPr>
          <w:spacing w:val="1"/>
        </w:rPr>
        <w:t xml:space="preserve"> </w:t>
      </w:r>
      <w:r>
        <w:t>services,</w:t>
      </w:r>
      <w:r>
        <w:rPr>
          <w:spacing w:val="1"/>
        </w:rPr>
        <w:t xml:space="preserve"> </w:t>
      </w:r>
      <w:r>
        <w:t>containers,</w:t>
      </w:r>
      <w:r>
        <w:rPr>
          <w:spacing w:val="1"/>
        </w:rPr>
        <w:t xml:space="preserve"> </w:t>
      </w:r>
      <w:r>
        <w:t>and</w:t>
      </w:r>
      <w:r>
        <w:rPr>
          <w:spacing w:val="-77"/>
        </w:rPr>
        <w:t xml:space="preserve"> </w:t>
      </w:r>
      <w:r>
        <w:t>infrastructure.</w:t>
      </w:r>
    </w:p>
    <w:p>
      <w:pPr>
        <w:pStyle w:val="5"/>
        <w:spacing w:before="7"/>
        <w:rPr>
          <w:sz w:val="17"/>
        </w:rPr>
      </w:pPr>
    </w:p>
    <w:p>
      <w:pPr>
        <w:spacing w:before="100"/>
        <w:ind w:left="0" w:right="360" w:firstLine="0"/>
        <w:jc w:val="center"/>
        <w:rPr>
          <w:rFonts w:ascii="Microsoft Sans Serif"/>
          <w:sz w:val="24"/>
        </w:rPr>
      </w:pPr>
      <w:r>
        <w:rPr>
          <w:rFonts w:ascii="Microsoft Sans Serif"/>
          <w:spacing w:val="1"/>
          <w:sz w:val="24"/>
        </w:rPr>
        <w:t xml:space="preserve"> </w:t>
      </w:r>
      <w:r>
        <w:rPr>
          <w:rFonts w:ascii="Microsoft Sans Serif"/>
          <w:sz w:val="24"/>
        </w:rPr>
        <w:t xml:space="preserve"> </w:t>
      </w:r>
    </w:p>
    <w:p>
      <w:pPr>
        <w:spacing w:after="0"/>
        <w:jc w:val="center"/>
        <w:rPr>
          <w:rFonts w:ascii="Microsoft Sans Serif"/>
          <w:sz w:val="24"/>
        </w:rPr>
        <w:sectPr>
          <w:pgSz w:w="11940" w:h="16880"/>
          <w:pgMar w:top="660" w:right="480" w:bottom="280" w:left="380" w:header="720" w:footer="720" w:gutter="0"/>
          <w:cols w:space="720" w:num="1"/>
        </w:sectPr>
      </w:pPr>
    </w:p>
    <w:p>
      <w:pPr>
        <w:pStyle w:val="5"/>
        <w:spacing w:before="74" w:line="242" w:lineRule="auto"/>
        <w:ind w:left="340" w:right="197" w:firstLine="8898"/>
        <w:jc w:val="both"/>
      </w:pPr>
      <w:r>
        <w:pict>
          <v:shape id="_x0000_s1031" o:spid="_x0000_s1031" style="position:absolute;left:0pt;margin-left:24pt;margin-top:23.95pt;height:796.1pt;width:548.65pt;mso-position-horizontal-relative:page;mso-position-vertical-relative:page;z-index:-251655168;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i/>
          <w:u w:val="thick"/>
        </w:rPr>
        <w:t>Page</w:t>
      </w:r>
      <w:r>
        <w:rPr>
          <w:b/>
          <w:i/>
          <w:spacing w:val="1"/>
          <w:u w:val="thick"/>
        </w:rPr>
        <w:t xml:space="preserve"> </w:t>
      </w:r>
      <w:r>
        <w:rPr>
          <w:b/>
          <w:i/>
          <w:u w:val="thick"/>
        </w:rPr>
        <w:t>No</w:t>
      </w:r>
      <w:r>
        <w:rPr>
          <w:i/>
          <w:u w:val="thick"/>
        </w:rPr>
        <w:t>:</w:t>
      </w:r>
      <w:r>
        <w:rPr>
          <w:i/>
        </w:rPr>
        <w:t xml:space="preserve"> 4</w:t>
      </w:r>
      <w:r>
        <w:rPr>
          <w:i/>
          <w:spacing w:val="1"/>
        </w:rPr>
        <w:t xml:space="preserve"> </w:t>
      </w:r>
      <w:r>
        <w:t>Health Check can be used to monitor the status of different components of a</w:t>
      </w:r>
      <w:r>
        <w:rPr>
          <w:spacing w:val="1"/>
        </w:rPr>
        <w:t xml:space="preserve"> </w:t>
      </w:r>
      <w:r>
        <w:t>system, such as a web server, a database, a queue, or any other third-party service</w:t>
      </w:r>
      <w:r>
        <w:rPr>
          <w:spacing w:val="1"/>
        </w:rPr>
        <w:t xml:space="preserve"> </w:t>
      </w:r>
      <w:r>
        <w:t>used</w:t>
      </w:r>
      <w:r>
        <w:rPr>
          <w:spacing w:val="-3"/>
        </w:rPr>
        <w:t xml:space="preserve"> </w:t>
      </w:r>
      <w:r>
        <w:t>by</w:t>
      </w:r>
      <w:r>
        <w:rPr>
          <w:spacing w:val="-7"/>
        </w:rPr>
        <w:t xml:space="preserve"> </w:t>
      </w:r>
      <w:r>
        <w:t>the</w:t>
      </w:r>
      <w:r>
        <w:rPr>
          <w:spacing w:val="-5"/>
        </w:rPr>
        <w:t xml:space="preserve"> </w:t>
      </w:r>
      <w:r>
        <w:t>application.</w:t>
      </w:r>
      <w:r>
        <w:rPr>
          <w:spacing w:val="-4"/>
        </w:rPr>
        <w:t xml:space="preserve"> </w:t>
      </w:r>
      <w:r>
        <w:t>The</w:t>
      </w:r>
      <w:r>
        <w:rPr>
          <w:spacing w:val="-4"/>
        </w:rPr>
        <w:t xml:space="preserve"> </w:t>
      </w:r>
      <w:r>
        <w:t>library</w:t>
      </w:r>
      <w:r>
        <w:rPr>
          <w:spacing w:val="-4"/>
        </w:rPr>
        <w:t xml:space="preserve"> </w:t>
      </w:r>
      <w:r>
        <w:t>supports</w:t>
      </w:r>
      <w:r>
        <w:rPr>
          <w:spacing w:val="-3"/>
        </w:rPr>
        <w:t xml:space="preserve"> </w:t>
      </w:r>
      <w:r>
        <w:t>different</w:t>
      </w:r>
      <w:r>
        <w:rPr>
          <w:spacing w:val="-5"/>
        </w:rPr>
        <w:t xml:space="preserve"> </w:t>
      </w:r>
      <w:r>
        <w:t>types</w:t>
      </w:r>
      <w:r>
        <w:rPr>
          <w:spacing w:val="-3"/>
        </w:rPr>
        <w:t xml:space="preserve"> </w:t>
      </w:r>
      <w:r>
        <w:t>of</w:t>
      </w:r>
      <w:r>
        <w:rPr>
          <w:spacing w:val="-4"/>
        </w:rPr>
        <w:t xml:space="preserve"> </w:t>
      </w:r>
      <w:r>
        <w:t>health</w:t>
      </w:r>
      <w:r>
        <w:rPr>
          <w:spacing w:val="3"/>
        </w:rPr>
        <w:t xml:space="preserve"> </w:t>
      </w:r>
      <w:r>
        <w:t>checks,</w:t>
      </w:r>
      <w:r>
        <w:rPr>
          <w:spacing w:val="-4"/>
        </w:rPr>
        <w:t xml:space="preserve"> </w:t>
      </w:r>
      <w:r>
        <w:t>such</w:t>
      </w:r>
      <w:r>
        <w:rPr>
          <w:spacing w:val="-78"/>
        </w:rPr>
        <w:t xml:space="preserve"> </w:t>
      </w:r>
      <w:r>
        <w:t>as</w:t>
      </w:r>
      <w:r>
        <w:rPr>
          <w:spacing w:val="-6"/>
        </w:rPr>
        <w:t xml:space="preserve"> </w:t>
      </w:r>
      <w:r>
        <w:t>HTTP</w:t>
      </w:r>
      <w:r>
        <w:rPr>
          <w:spacing w:val="-1"/>
        </w:rPr>
        <w:t xml:space="preserve"> </w:t>
      </w:r>
      <w:r>
        <w:t>endpoint checks,</w:t>
      </w:r>
      <w:r>
        <w:rPr>
          <w:spacing w:val="-4"/>
        </w:rPr>
        <w:t xml:space="preserve"> </w:t>
      </w:r>
      <w:r>
        <w:t>TCP</w:t>
      </w:r>
      <w:r>
        <w:rPr>
          <w:spacing w:val="-4"/>
        </w:rPr>
        <w:t xml:space="preserve"> </w:t>
      </w:r>
      <w:r>
        <w:t>port</w:t>
      </w:r>
      <w:r>
        <w:rPr>
          <w:spacing w:val="-2"/>
        </w:rPr>
        <w:t xml:space="preserve"> </w:t>
      </w:r>
      <w:r>
        <w:t>checks,</w:t>
      </w:r>
      <w:r>
        <w:rPr>
          <w:spacing w:val="-1"/>
        </w:rPr>
        <w:t xml:space="preserve"> </w:t>
      </w:r>
      <w:r>
        <w:t>and</w:t>
      </w:r>
      <w:r>
        <w:rPr>
          <w:spacing w:val="-2"/>
        </w:rPr>
        <w:t xml:space="preserve"> </w:t>
      </w:r>
      <w:r>
        <w:t>custom</w:t>
      </w:r>
      <w:r>
        <w:rPr>
          <w:spacing w:val="-4"/>
        </w:rPr>
        <w:t xml:space="preserve"> </w:t>
      </w:r>
      <w:r>
        <w:t>checks.</w:t>
      </w:r>
    </w:p>
    <w:p>
      <w:pPr>
        <w:pStyle w:val="5"/>
        <w:spacing w:line="249" w:lineRule="auto"/>
        <w:ind w:left="239" w:right="224" w:firstLine="74"/>
        <w:jc w:val="both"/>
      </w:pPr>
      <w:r>
        <w:t>When we create health checks, we can create very granular, specific checks for</w:t>
      </w:r>
      <w:r>
        <w:rPr>
          <w:spacing w:val="1"/>
        </w:rPr>
        <w:t xml:space="preserve"> </w:t>
      </w:r>
      <w:r>
        <w:t>certain</w:t>
      </w:r>
      <w:r>
        <w:rPr>
          <w:spacing w:val="1"/>
        </w:rPr>
        <w:t xml:space="preserve"> </w:t>
      </w:r>
      <w:r>
        <w:t>services,</w:t>
      </w:r>
      <w:r>
        <w:rPr>
          <w:spacing w:val="1"/>
        </w:rPr>
        <w:t xml:space="preserve"> </w:t>
      </w:r>
      <w:r>
        <w:t>which</w:t>
      </w:r>
      <w:r>
        <w:rPr>
          <w:spacing w:val="1"/>
        </w:rPr>
        <w:t xml:space="preserve"> </w:t>
      </w:r>
      <w:r>
        <w:t>helps</w:t>
      </w:r>
      <w:r>
        <w:rPr>
          <w:spacing w:val="1"/>
        </w:rPr>
        <w:t xml:space="preserve"> </w:t>
      </w:r>
      <w:r>
        <w:t>us</w:t>
      </w:r>
      <w:r>
        <w:rPr>
          <w:spacing w:val="1"/>
        </w:rPr>
        <w:t xml:space="preserve"> </w:t>
      </w:r>
      <w:r>
        <w:t>greatly</w:t>
      </w:r>
      <w:r>
        <w:rPr>
          <w:spacing w:val="1"/>
        </w:rPr>
        <w:t xml:space="preserve"> </w:t>
      </w:r>
      <w:r>
        <w:t>when</w:t>
      </w:r>
      <w:r>
        <w:rPr>
          <w:spacing w:val="1"/>
        </w:rPr>
        <w:t xml:space="preserve"> </w:t>
      </w:r>
      <w:r>
        <w:t>diagnosing</w:t>
      </w:r>
      <w:r>
        <w:rPr>
          <w:spacing w:val="1"/>
        </w:rPr>
        <w:t xml:space="preserve"> </w:t>
      </w:r>
      <w:r>
        <w:t>issues</w:t>
      </w:r>
      <w:r>
        <w:rPr>
          <w:spacing w:val="1"/>
        </w:rPr>
        <w:t xml:space="preserve"> </w:t>
      </w:r>
      <w:r>
        <w:t>with</w:t>
      </w:r>
      <w:r>
        <w:rPr>
          <w:spacing w:val="1"/>
        </w:rPr>
        <w:t xml:space="preserve"> </w:t>
      </w:r>
      <w:r>
        <w:t>our</w:t>
      </w:r>
      <w:r>
        <w:rPr>
          <w:spacing w:val="1"/>
        </w:rPr>
        <w:t xml:space="preserve"> </w:t>
      </w:r>
      <w:r>
        <w:t>application</w:t>
      </w:r>
      <w:r>
        <w:rPr>
          <w:spacing w:val="1"/>
        </w:rPr>
        <w:t xml:space="preserve"> </w:t>
      </w:r>
      <w:r>
        <w:t>infrastructure,</w:t>
      </w:r>
      <w:r>
        <w:rPr>
          <w:spacing w:val="1"/>
        </w:rPr>
        <w:t xml:space="preserve"> </w:t>
      </w:r>
      <w:r>
        <w:t>as</w:t>
      </w:r>
      <w:r>
        <w:rPr>
          <w:spacing w:val="1"/>
        </w:rPr>
        <w:t xml:space="preserve"> </w:t>
      </w:r>
      <w:r>
        <w:t>we</w:t>
      </w:r>
      <w:r>
        <w:rPr>
          <w:spacing w:val="1"/>
        </w:rPr>
        <w:t xml:space="preserve"> </w:t>
      </w:r>
      <w:r>
        <w:t>can</w:t>
      </w:r>
      <w:r>
        <w:rPr>
          <w:spacing w:val="1"/>
        </w:rPr>
        <w:t xml:space="preserve"> </w:t>
      </w:r>
      <w:r>
        <w:t>easily</w:t>
      </w:r>
      <w:r>
        <w:rPr>
          <w:spacing w:val="1"/>
        </w:rPr>
        <w:t xml:space="preserve"> </w:t>
      </w:r>
      <w:r>
        <w:t>see</w:t>
      </w:r>
      <w:r>
        <w:rPr>
          <w:spacing w:val="1"/>
        </w:rPr>
        <w:t xml:space="preserve"> </w:t>
      </w:r>
      <w:r>
        <w:t>which</w:t>
      </w:r>
      <w:r>
        <w:rPr>
          <w:spacing w:val="1"/>
        </w:rPr>
        <w:t xml:space="preserve"> </w:t>
      </w:r>
      <w:r>
        <w:t>service/dependency</w:t>
      </w:r>
      <w:r>
        <w:rPr>
          <w:spacing w:val="1"/>
        </w:rPr>
        <w:t xml:space="preserve"> </w:t>
      </w:r>
      <w:r>
        <w:t>is</w:t>
      </w:r>
      <w:r>
        <w:rPr>
          <w:spacing w:val="1"/>
        </w:rPr>
        <w:t xml:space="preserve"> </w:t>
      </w:r>
      <w:r>
        <w:t>performing poorly. Our application may still be up and running, but in a degraded</w:t>
      </w:r>
      <w:r>
        <w:rPr>
          <w:spacing w:val="1"/>
        </w:rPr>
        <w:t xml:space="preserve"> </w:t>
      </w:r>
      <w:r>
        <w:t>state that we can’t easily see by simply using the application, so having health</w:t>
      </w:r>
      <w:r>
        <w:rPr>
          <w:spacing w:val="1"/>
        </w:rPr>
        <w:t xml:space="preserve"> </w:t>
      </w:r>
      <w:r>
        <w:t>checks in place give us a better understanding of what a healthy state of our</w:t>
      </w:r>
      <w:r>
        <w:rPr>
          <w:spacing w:val="1"/>
        </w:rPr>
        <w:t xml:space="preserve"> </w:t>
      </w:r>
      <w:r>
        <w:t>application looks like. Instead of relying on our users reporting an issue with the</w:t>
      </w:r>
      <w:r>
        <w:rPr>
          <w:spacing w:val="1"/>
        </w:rPr>
        <w:t xml:space="preserve"> </w:t>
      </w:r>
      <w:r>
        <w:t>application, we can monitor our application health constantly and be proactive in</w:t>
      </w:r>
      <w:r>
        <w:rPr>
          <w:spacing w:val="1"/>
        </w:rPr>
        <w:t xml:space="preserve"> </w:t>
      </w:r>
      <w:r>
        <w:t>understanding</w:t>
      </w:r>
      <w:r>
        <w:rPr>
          <w:spacing w:val="-4"/>
        </w:rPr>
        <w:t xml:space="preserve"> </w:t>
      </w:r>
      <w:r>
        <w:t>where</w:t>
      </w:r>
      <w:r>
        <w:rPr>
          <w:spacing w:val="-6"/>
        </w:rPr>
        <w:t xml:space="preserve"> </w:t>
      </w:r>
      <w:r>
        <w:t>our</w:t>
      </w:r>
      <w:r>
        <w:rPr>
          <w:spacing w:val="-3"/>
        </w:rPr>
        <w:t xml:space="preserve"> </w:t>
      </w:r>
      <w:r>
        <w:t>application</w:t>
      </w:r>
      <w:r>
        <w:rPr>
          <w:spacing w:val="-3"/>
        </w:rPr>
        <w:t xml:space="preserve"> </w:t>
      </w:r>
      <w:r>
        <w:t>isn’t</w:t>
      </w:r>
      <w:r>
        <w:rPr>
          <w:spacing w:val="-5"/>
        </w:rPr>
        <w:t xml:space="preserve"> </w:t>
      </w:r>
      <w:r>
        <w:t>functioning</w:t>
      </w:r>
      <w:r>
        <w:rPr>
          <w:spacing w:val="-4"/>
        </w:rPr>
        <w:t xml:space="preserve"> </w:t>
      </w:r>
      <w:r>
        <w:t>correctly</w:t>
      </w:r>
      <w:r>
        <w:rPr>
          <w:spacing w:val="-4"/>
        </w:rPr>
        <w:t xml:space="preserve"> </w:t>
      </w:r>
      <w:r>
        <w:t>and</w:t>
      </w:r>
      <w:r>
        <w:rPr>
          <w:spacing w:val="-2"/>
        </w:rPr>
        <w:t xml:space="preserve"> </w:t>
      </w:r>
      <w:r>
        <w:t>be</w:t>
      </w:r>
      <w:r>
        <w:rPr>
          <w:spacing w:val="-6"/>
        </w:rPr>
        <w:t xml:space="preserve"> </w:t>
      </w:r>
      <w:r>
        <w:t>proactive</w:t>
      </w:r>
      <w:r>
        <w:rPr>
          <w:spacing w:val="-5"/>
        </w:rPr>
        <w:t xml:space="preserve"> </w:t>
      </w:r>
      <w:r>
        <w:t>in</w:t>
      </w:r>
      <w:r>
        <w:rPr>
          <w:spacing w:val="-78"/>
        </w:rPr>
        <w:t xml:space="preserve"> </w:t>
      </w:r>
      <w:r>
        <w:t>needed.</w:t>
      </w:r>
    </w:p>
    <w:p>
      <w:pPr>
        <w:pStyle w:val="5"/>
        <w:spacing w:line="249" w:lineRule="auto"/>
        <w:ind w:left="340" w:right="231" w:firstLine="499"/>
        <w:jc w:val="both"/>
      </w:pPr>
      <w:r>
        <w:t>A health check can specify a database query to run as a Boolean test to</w:t>
      </w:r>
      <w:r>
        <w:rPr>
          <w:spacing w:val="1"/>
        </w:rPr>
        <w:t xml:space="preserve"> </w:t>
      </w:r>
      <w:r>
        <w:t>indicate</w:t>
      </w:r>
      <w:r>
        <w:rPr>
          <w:spacing w:val="-6"/>
        </w:rPr>
        <w:t xml:space="preserve"> </w:t>
      </w:r>
      <w:r>
        <w:t>ifthe</w:t>
      </w:r>
      <w:r>
        <w:rPr>
          <w:spacing w:val="-3"/>
        </w:rPr>
        <w:t xml:space="preserve"> </w:t>
      </w:r>
      <w:r>
        <w:t>database is</w:t>
      </w:r>
      <w:r>
        <w:rPr>
          <w:spacing w:val="2"/>
        </w:rPr>
        <w:t xml:space="preserve"> </w:t>
      </w:r>
      <w:r>
        <w:t>responding</w:t>
      </w:r>
      <w:r>
        <w:rPr>
          <w:spacing w:val="-1"/>
        </w:rPr>
        <w:t xml:space="preserve"> </w:t>
      </w:r>
      <w:r>
        <w:t>normally.</w:t>
      </w:r>
    </w:p>
    <w:p>
      <w:pPr>
        <w:pStyle w:val="5"/>
        <w:rPr>
          <w:sz w:val="34"/>
        </w:rPr>
      </w:pPr>
    </w:p>
    <w:p>
      <w:pPr>
        <w:pStyle w:val="5"/>
        <w:spacing w:before="6"/>
        <w:rPr>
          <w:sz w:val="29"/>
        </w:rPr>
      </w:pPr>
    </w:p>
    <w:p>
      <w:pPr>
        <w:pStyle w:val="2"/>
        <w:numPr>
          <w:ilvl w:val="2"/>
          <w:numId w:val="2"/>
        </w:numPr>
        <w:tabs>
          <w:tab w:val="left" w:pos="1066"/>
        </w:tabs>
        <w:spacing w:before="1" w:after="0" w:line="240" w:lineRule="auto"/>
        <w:ind w:left="1065" w:right="0" w:hanging="726"/>
        <w:jc w:val="both"/>
      </w:pPr>
      <w:r>
        <w:rPr>
          <w:u w:val="thick"/>
        </w:rPr>
        <w:t>PURPOSE</w:t>
      </w:r>
      <w:r>
        <w:rPr>
          <w:spacing w:val="-6"/>
          <w:u w:val="thick"/>
        </w:rPr>
        <w:t xml:space="preserve"> </w:t>
      </w:r>
      <w:r>
        <w:rPr>
          <w:u w:val="thick"/>
        </w:rPr>
        <w:t>AND</w:t>
      </w:r>
      <w:r>
        <w:rPr>
          <w:spacing w:val="-12"/>
          <w:u w:val="thick"/>
        </w:rPr>
        <w:t xml:space="preserve"> </w:t>
      </w:r>
      <w:r>
        <w:rPr>
          <w:u w:val="thick"/>
        </w:rPr>
        <w:t>SCOPE</w:t>
      </w:r>
      <w:r>
        <w:rPr>
          <w:spacing w:val="-8"/>
          <w:u w:val="thick"/>
        </w:rPr>
        <w:t xml:space="preserve"> </w:t>
      </w:r>
      <w:r>
        <w:rPr>
          <w:u w:val="thick"/>
        </w:rPr>
        <w:t>OF</w:t>
      </w:r>
      <w:r>
        <w:rPr>
          <w:spacing w:val="-12"/>
          <w:u w:val="thick"/>
        </w:rPr>
        <w:t xml:space="preserve"> </w:t>
      </w:r>
      <w:r>
        <w:rPr>
          <w:u w:val="thick"/>
        </w:rPr>
        <w:t>THE</w:t>
      </w:r>
      <w:r>
        <w:rPr>
          <w:spacing w:val="-11"/>
          <w:u w:val="thick"/>
        </w:rPr>
        <w:t xml:space="preserve"> </w:t>
      </w:r>
      <w:r>
        <w:rPr>
          <w:u w:val="thick"/>
        </w:rPr>
        <w:t>HEALTHCHECK</w:t>
      </w:r>
    </w:p>
    <w:p>
      <w:pPr>
        <w:pStyle w:val="5"/>
        <w:spacing w:before="5"/>
        <w:rPr>
          <w:b/>
          <w:sz w:val="27"/>
        </w:rPr>
      </w:pPr>
    </w:p>
    <w:p>
      <w:pPr>
        <w:pStyle w:val="5"/>
        <w:ind w:left="340" w:right="358"/>
      </w:pPr>
      <w:r>
        <w:t>The purpose of performing a health check using Python is to ensure the proper</w:t>
      </w:r>
      <w:r>
        <w:rPr>
          <w:spacing w:val="1"/>
        </w:rPr>
        <w:t xml:space="preserve"> </w:t>
      </w:r>
      <w:r>
        <w:t>functioning of a system or a service. This checkup validates the health of the</w:t>
      </w:r>
      <w:r>
        <w:rPr>
          <w:spacing w:val="1"/>
        </w:rPr>
        <w:t xml:space="preserve"> </w:t>
      </w:r>
      <w:r>
        <w:t>system by verifying whether it is running properly or not, and whether it is</w:t>
      </w:r>
      <w:r>
        <w:rPr>
          <w:spacing w:val="1"/>
        </w:rPr>
        <w:t xml:space="preserve"> </w:t>
      </w:r>
      <w:r>
        <w:t>meeting its performance requirements or not. It is essential to perform health</w:t>
      </w:r>
      <w:r>
        <w:rPr>
          <w:spacing w:val="1"/>
        </w:rPr>
        <w:t xml:space="preserve"> </w:t>
      </w:r>
      <w:r>
        <w:t>checks regularly to prevent failures, improve the response time, and keep the</w:t>
      </w:r>
      <w:r>
        <w:rPr>
          <w:spacing w:val="1"/>
        </w:rPr>
        <w:t xml:space="preserve"> </w:t>
      </w:r>
      <w:r>
        <w:t>system up to date. If any problem occurs while application is running then it will</w:t>
      </w:r>
      <w:r>
        <w:rPr>
          <w:spacing w:val="-77"/>
        </w:rPr>
        <w:t xml:space="preserve"> </w:t>
      </w:r>
      <w:r>
        <w:t>inform</w:t>
      </w:r>
      <w:r>
        <w:rPr>
          <w:spacing w:val="-10"/>
        </w:rPr>
        <w:t xml:space="preserve"> </w:t>
      </w:r>
      <w:r>
        <w:t>to</w:t>
      </w:r>
      <w:r>
        <w:rPr>
          <w:spacing w:val="-3"/>
        </w:rPr>
        <w:t xml:space="preserve"> </w:t>
      </w:r>
      <w:r>
        <w:t>the</w:t>
      </w:r>
      <w:r>
        <w:rPr>
          <w:spacing w:val="-2"/>
        </w:rPr>
        <w:t xml:space="preserve"> </w:t>
      </w:r>
      <w:r>
        <w:t>end</w:t>
      </w:r>
      <w:r>
        <w:rPr>
          <w:spacing w:val="-1"/>
        </w:rPr>
        <w:t xml:space="preserve"> </w:t>
      </w:r>
      <w:r>
        <w:t>users.</w:t>
      </w:r>
      <w:r>
        <w:rPr>
          <w:spacing w:val="-1"/>
        </w:rPr>
        <w:t xml:space="preserve"> </w:t>
      </w:r>
      <w:r>
        <w:t>Python</w:t>
      </w:r>
      <w:r>
        <w:rPr>
          <w:spacing w:val="-3"/>
        </w:rPr>
        <w:t xml:space="preserve"> </w:t>
      </w:r>
      <w:r>
        <w:t>programming</w:t>
      </w:r>
      <w:r>
        <w:rPr>
          <w:spacing w:val="-2"/>
        </w:rPr>
        <w:t xml:space="preserve"> </w:t>
      </w:r>
      <w:r>
        <w:t>language</w:t>
      </w:r>
      <w:r>
        <w:rPr>
          <w:spacing w:val="-4"/>
        </w:rPr>
        <w:t xml:space="preserve"> </w:t>
      </w:r>
      <w:r>
        <w:t>is</w:t>
      </w:r>
      <w:r>
        <w:rPr>
          <w:spacing w:val="-3"/>
        </w:rPr>
        <w:t xml:space="preserve"> </w:t>
      </w:r>
      <w:r>
        <w:t>utilized</w:t>
      </w:r>
      <w:r>
        <w:rPr>
          <w:spacing w:val="-2"/>
        </w:rPr>
        <w:t xml:space="preserve"> </w:t>
      </w:r>
      <w:r>
        <w:t>for</w:t>
      </w:r>
      <w:r>
        <w:rPr>
          <w:spacing w:val="2"/>
        </w:rPr>
        <w:t xml:space="preserve"> </w:t>
      </w:r>
      <w:r>
        <w:t>automating</w:t>
      </w:r>
      <w:r>
        <w:rPr>
          <w:spacing w:val="-77"/>
        </w:rPr>
        <w:t xml:space="preserve"> </w:t>
      </w:r>
      <w:r>
        <w:t>the health check process and simplifying the detection of performance and</w:t>
      </w:r>
      <w:r>
        <w:rPr>
          <w:spacing w:val="1"/>
        </w:rPr>
        <w:t xml:space="preserve"> </w:t>
      </w:r>
      <w:r>
        <w:t>security issues. This Python-based health check process can bescheduled to run</w:t>
      </w:r>
      <w:r>
        <w:rPr>
          <w:spacing w:val="1"/>
        </w:rPr>
        <w:t xml:space="preserve"> </w:t>
      </w:r>
      <w:r>
        <w:t>at regular intervals and send notifications in case of any issuesfound. Overall,</w:t>
      </w:r>
      <w:r>
        <w:rPr>
          <w:spacing w:val="1"/>
        </w:rPr>
        <w:t xml:space="preserve"> </w:t>
      </w:r>
      <w:r>
        <w:t>health checking using Python is vital to improving the reliability and availability</w:t>
      </w:r>
      <w:r>
        <w:rPr>
          <w:spacing w:val="-77"/>
        </w:rPr>
        <w:t xml:space="preserve"> </w:t>
      </w:r>
      <w:r>
        <w:t>of the system, ensuring the continuous delivery of services, and enhancing the</w:t>
      </w:r>
      <w:r>
        <w:rPr>
          <w:spacing w:val="1"/>
        </w:rPr>
        <w:t xml:space="preserve"> </w:t>
      </w:r>
      <w:r>
        <w:t>customer</w:t>
      </w:r>
      <w:r>
        <w:rPr>
          <w:spacing w:val="-1"/>
        </w:rPr>
        <w:t xml:space="preserve"> </w:t>
      </w:r>
      <w:r>
        <w:t>experience.</w:t>
      </w:r>
    </w:p>
    <w:p>
      <w:pPr>
        <w:spacing w:after="0"/>
        <w:sectPr>
          <w:pgSz w:w="11940" w:h="16880"/>
          <w:pgMar w:top="580" w:right="480" w:bottom="280" w:left="380" w:header="720" w:footer="720" w:gutter="0"/>
          <w:cols w:space="720" w:num="1"/>
        </w:sectPr>
      </w:pPr>
    </w:p>
    <w:p>
      <w:pPr>
        <w:tabs>
          <w:tab w:val="left" w:pos="9262"/>
        </w:tabs>
        <w:spacing w:before="73"/>
        <w:ind w:left="340" w:right="0" w:firstLine="0"/>
        <w:jc w:val="left"/>
        <w:rPr>
          <w:i/>
          <w:sz w:val="32"/>
        </w:rPr>
      </w:pPr>
      <w:r>
        <w:pict>
          <v:shape id="_x0000_s1032" o:spid="_x0000_s1032" style="position:absolute;left:0pt;margin-left:24pt;margin-top:23.95pt;height:796.1pt;width:548.65pt;mso-position-horizontal-relative:page;mso-position-vertical-relative:page;z-index:-251654144;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sz w:val="32"/>
          <w:u w:val="thick"/>
        </w:rPr>
        <w:t>SCOPE</w:t>
      </w:r>
      <w:r>
        <w:rPr>
          <w:b/>
          <w:spacing w:val="-5"/>
          <w:sz w:val="32"/>
          <w:u w:val="thick"/>
        </w:rPr>
        <w:t xml:space="preserve"> </w:t>
      </w:r>
      <w:r>
        <w:rPr>
          <w:b/>
          <w:sz w:val="32"/>
          <w:u w:val="thick"/>
        </w:rPr>
        <w:t>OF</w:t>
      </w:r>
      <w:r>
        <w:rPr>
          <w:b/>
          <w:spacing w:val="-5"/>
          <w:sz w:val="32"/>
          <w:u w:val="thick"/>
        </w:rPr>
        <w:t xml:space="preserve"> </w:t>
      </w:r>
      <w:r>
        <w:rPr>
          <w:b/>
          <w:sz w:val="32"/>
          <w:u w:val="thick"/>
        </w:rPr>
        <w:t>THE</w:t>
      </w:r>
      <w:r>
        <w:rPr>
          <w:b/>
          <w:spacing w:val="-2"/>
          <w:sz w:val="32"/>
          <w:u w:val="thick"/>
        </w:rPr>
        <w:t xml:space="preserve"> </w:t>
      </w:r>
      <w:r>
        <w:rPr>
          <w:b/>
          <w:sz w:val="32"/>
          <w:u w:val="thick"/>
        </w:rPr>
        <w:t>HEALTH</w:t>
      </w:r>
      <w:r>
        <w:rPr>
          <w:b/>
          <w:spacing w:val="-3"/>
          <w:sz w:val="32"/>
          <w:u w:val="thick"/>
        </w:rPr>
        <w:t xml:space="preserve"> </w:t>
      </w:r>
      <w:r>
        <w:rPr>
          <w:b/>
          <w:sz w:val="32"/>
          <w:u w:val="thick"/>
        </w:rPr>
        <w:t>CHECK</w:t>
      </w:r>
      <w:r>
        <w:rPr>
          <w:b/>
          <w:sz w:val="32"/>
        </w:rPr>
        <w:tab/>
      </w:r>
      <w:r>
        <w:rPr>
          <w:b/>
          <w:i/>
          <w:sz w:val="32"/>
          <w:u w:val="thick"/>
        </w:rPr>
        <w:t>Page</w:t>
      </w:r>
      <w:r>
        <w:rPr>
          <w:b/>
          <w:i/>
          <w:spacing w:val="-1"/>
          <w:sz w:val="32"/>
          <w:u w:val="thick"/>
        </w:rPr>
        <w:t xml:space="preserve"> </w:t>
      </w:r>
      <w:r>
        <w:rPr>
          <w:b/>
          <w:i/>
          <w:sz w:val="32"/>
          <w:u w:val="thick"/>
        </w:rPr>
        <w:t>No:</w:t>
      </w:r>
      <w:r>
        <w:rPr>
          <w:b/>
          <w:i/>
          <w:spacing w:val="-2"/>
          <w:sz w:val="32"/>
        </w:rPr>
        <w:t xml:space="preserve"> </w:t>
      </w:r>
      <w:r>
        <w:rPr>
          <w:i/>
          <w:sz w:val="32"/>
        </w:rPr>
        <w:t>5</w:t>
      </w:r>
    </w:p>
    <w:p>
      <w:pPr>
        <w:pStyle w:val="5"/>
        <w:spacing w:before="4"/>
        <w:rPr>
          <w:i/>
          <w:sz w:val="27"/>
        </w:rPr>
      </w:pPr>
    </w:p>
    <w:p>
      <w:pPr>
        <w:pStyle w:val="5"/>
        <w:spacing w:before="86"/>
        <w:ind w:left="340" w:right="188"/>
      </w:pPr>
      <w:r>
        <w:t>The scope of healthcheck using Python can vary depending on the specific use</w:t>
      </w:r>
      <w:r>
        <w:rPr>
          <w:spacing w:val="1"/>
        </w:rPr>
        <w:t xml:space="preserve"> </w:t>
      </w:r>
      <w:r>
        <w:t>case, but generally involves testing the integrity, availability, and performance of</w:t>
      </w:r>
      <w:r>
        <w:rPr>
          <w:spacing w:val="1"/>
        </w:rPr>
        <w:t xml:space="preserve"> </w:t>
      </w:r>
      <w:r>
        <w:t>various components in a system or application. Some common areas that might be</w:t>
      </w:r>
      <w:r>
        <w:rPr>
          <w:spacing w:val="-77"/>
        </w:rPr>
        <w:t xml:space="preserve"> </w:t>
      </w:r>
      <w:r>
        <w:t>covered</w:t>
      </w:r>
      <w:r>
        <w:rPr>
          <w:spacing w:val="-3"/>
        </w:rPr>
        <w:t xml:space="preserve"> </w:t>
      </w:r>
      <w:r>
        <w:t>by a</w:t>
      </w:r>
      <w:r>
        <w:rPr>
          <w:spacing w:val="-1"/>
        </w:rPr>
        <w:t xml:space="preserve"> </w:t>
      </w:r>
      <w:r>
        <w:t>healthcheck</w:t>
      </w:r>
      <w:r>
        <w:rPr>
          <w:spacing w:val="-1"/>
        </w:rPr>
        <w:t xml:space="preserve"> </w:t>
      </w:r>
      <w:r>
        <w:t>include:</w:t>
      </w:r>
    </w:p>
    <w:p>
      <w:pPr>
        <w:pStyle w:val="5"/>
        <w:spacing w:before="86"/>
        <w:ind w:left="340" w:right="188"/>
        <w:jc w:val="left"/>
        <w:rPr>
          <w:rFonts w:hint="default"/>
          <w:lang w:val="en-IN"/>
        </w:rPr>
      </w:pPr>
    </w:p>
    <w:p>
      <w:pPr>
        <w:numPr>
          <w:numId w:val="0"/>
        </w:numPr>
        <w:ind w:left="339" w:leftChars="0" w:right="0" w:rightChars="0"/>
        <w:jc w:val="left"/>
        <w:rPr>
          <w:rFonts w:hint="default"/>
          <w:b w:val="0"/>
          <w:bCs w:val="0"/>
          <w:i w:val="0"/>
          <w:iCs w:val="0"/>
          <w:sz w:val="32"/>
          <w:szCs w:val="32"/>
          <w:lang w:val="en-IN"/>
        </w:rPr>
      </w:pPr>
      <w:r>
        <w:rPr>
          <w:rFonts w:hint="default"/>
          <w:b/>
          <w:bCs/>
          <w:i w:val="0"/>
          <w:iCs w:val="0"/>
          <w:sz w:val="32"/>
          <w:szCs w:val="32"/>
          <w:lang w:val="en-IN"/>
        </w:rPr>
        <w:t>Main component:</w:t>
      </w:r>
      <w:r>
        <w:rPr>
          <w:rFonts w:hint="default"/>
          <w:b w:val="0"/>
          <w:bCs w:val="0"/>
          <w:i w:val="0"/>
          <w:iCs w:val="0"/>
          <w:sz w:val="32"/>
          <w:szCs w:val="32"/>
          <w:lang w:val="en-IN"/>
        </w:rPr>
        <w:t>Healthcheck is a library to write simple healthcheck functions that can be used to monitor your application. It is possible to use in a Flask app or Tornado app. It’s useful for asserting that your dependencies are up and running and your application can respond to HTTP requests. The Healthcheck functions can be exposed via a user defined Flask route so you can use an external monitoring application (monit, nagios, Runscope, etc.) to check the status and uptime of your application.</w:t>
      </w:r>
    </w:p>
    <w:p>
      <w:pPr>
        <w:numPr>
          <w:numId w:val="0"/>
        </w:numPr>
        <w:ind w:right="0" w:rightChars="0"/>
        <w:jc w:val="left"/>
        <w:rPr>
          <w:rFonts w:hint="default"/>
          <w:b w:val="0"/>
          <w:bCs w:val="0"/>
          <w:i w:val="0"/>
          <w:iCs w:val="0"/>
          <w:sz w:val="32"/>
          <w:szCs w:val="32"/>
          <w:lang w:val="en-IN"/>
        </w:rPr>
      </w:pPr>
    </w:p>
    <w:p>
      <w:pPr>
        <w:numPr>
          <w:numId w:val="0"/>
        </w:numPr>
        <w:ind w:left="339" w:leftChars="0" w:right="0" w:rightChars="0"/>
        <w:jc w:val="left"/>
        <w:rPr>
          <w:rFonts w:hint="default"/>
          <w:b w:val="0"/>
          <w:bCs w:val="0"/>
          <w:i w:val="0"/>
          <w:iCs w:val="0"/>
          <w:sz w:val="32"/>
          <w:szCs w:val="32"/>
          <w:lang w:val="en-IN"/>
        </w:rPr>
      </w:pPr>
      <w:r>
        <w:rPr>
          <w:rFonts w:hint="default"/>
          <w:b w:val="0"/>
          <w:bCs w:val="0"/>
          <w:i w:val="0"/>
          <w:iCs w:val="0"/>
          <w:sz w:val="32"/>
          <w:szCs w:val="32"/>
          <w:lang w:val="en-IN"/>
        </w:rPr>
        <w:t>New in version 1.1: Healthcheck also gives you a simple Flask route to view information about your application’s environment. By default, this includes data about the operating system, the Python environment, the current process, and the application config. You can customize which sections are included, or add your own sections to the output.</w:t>
      </w:r>
    </w:p>
    <w:p>
      <w:pPr>
        <w:numPr>
          <w:numId w:val="0"/>
        </w:numPr>
        <w:ind w:left="339" w:leftChars="0" w:right="0" w:rightChars="0"/>
        <w:jc w:val="left"/>
        <w:rPr>
          <w:rFonts w:hint="default"/>
          <w:b w:val="0"/>
          <w:bCs w:val="0"/>
          <w:i w:val="0"/>
          <w:iCs w:val="0"/>
          <w:sz w:val="32"/>
          <w:szCs w:val="32"/>
          <w:lang w:val="en-IN"/>
        </w:rPr>
      </w:pPr>
      <w:bookmarkStart w:id="0" w:name="_GoBack"/>
      <w:bookmarkEnd w:id="0"/>
    </w:p>
    <w:p>
      <w:pPr>
        <w:numPr>
          <w:numId w:val="0"/>
        </w:numPr>
        <w:ind w:left="339" w:leftChars="0" w:right="0" w:rightChars="0"/>
        <w:jc w:val="left"/>
        <w:rPr>
          <w:rFonts w:hint="default"/>
          <w:b w:val="0"/>
          <w:bCs w:val="0"/>
          <w:i w:val="0"/>
          <w:iCs w:val="0"/>
          <w:sz w:val="32"/>
          <w:szCs w:val="32"/>
          <w:lang w:val="en-IN"/>
        </w:rPr>
      </w:pPr>
      <w:r>
        <w:rPr>
          <w:rFonts w:hint="default"/>
          <w:b w:val="0"/>
          <w:bCs w:val="0"/>
          <w:i w:val="0"/>
          <w:iCs w:val="0"/>
          <w:sz w:val="32"/>
          <w:szCs w:val="32"/>
          <w:lang w:val="en-IN"/>
        </w:rPr>
        <w:t>This library adds a health check REST API to your multiprocessing apps. You can add decorators to your periodic running functions and library will track the function calls. This library supports multiprocessing threads. You can fetch a single overall app status by fetching http://&lt;ip&gt;:&lt;port&gt;/health, a single overall app readiness by fetching http://&lt;ip&gt;:&lt;port&gt;/ready, or detailed statuses of all service with fetching http://&lt;ip&gt;:&lt;port&gt;/health?v http://&lt;ip&gt;:&lt;port&gt;/ready?v</w:t>
      </w:r>
    </w:p>
    <w:p>
      <w:pPr>
        <w:numPr>
          <w:numId w:val="0"/>
        </w:numPr>
        <w:ind w:left="339" w:leftChars="0" w:right="0" w:rightChars="0"/>
        <w:jc w:val="left"/>
        <w:rPr>
          <w:rFonts w:hint="default"/>
          <w:b w:val="0"/>
          <w:bCs w:val="0"/>
          <w:i w:val="0"/>
          <w:iCs w:val="0"/>
          <w:sz w:val="32"/>
          <w:szCs w:val="32"/>
          <w:lang w:val="en-IN"/>
        </w:rPr>
      </w:pPr>
    </w:p>
    <w:p>
      <w:pPr>
        <w:numPr>
          <w:numId w:val="0"/>
        </w:numPr>
        <w:ind w:left="339" w:leftChars="0" w:right="0" w:rightChars="0"/>
        <w:jc w:val="left"/>
        <w:rPr>
          <w:rFonts w:hint="default"/>
          <w:b w:val="0"/>
          <w:bCs w:val="0"/>
          <w:i w:val="0"/>
          <w:iCs w:val="0"/>
          <w:sz w:val="32"/>
          <w:szCs w:val="32"/>
          <w:lang w:val="en-IN"/>
        </w:rPr>
      </w:pPr>
      <w:r>
        <w:rPr>
          <w:rFonts w:hint="default"/>
          <w:b w:val="0"/>
          <w:bCs w:val="0"/>
          <w:i w:val="0"/>
          <w:iCs w:val="0"/>
          <w:sz w:val="32"/>
          <w:szCs w:val="32"/>
          <w:lang w:val="en-IN"/>
        </w:rPr>
        <w:t>Usage</w:t>
      </w:r>
    </w:p>
    <w:p>
      <w:pPr>
        <w:numPr>
          <w:numId w:val="0"/>
        </w:numPr>
        <w:ind w:left="339" w:leftChars="0" w:right="0" w:rightChars="0"/>
        <w:jc w:val="left"/>
        <w:rPr>
          <w:rFonts w:hint="default"/>
          <w:b w:val="0"/>
          <w:bCs w:val="0"/>
          <w:i w:val="0"/>
          <w:iCs w:val="0"/>
          <w:sz w:val="32"/>
          <w:szCs w:val="32"/>
          <w:lang w:val="en-IN"/>
        </w:rPr>
      </w:pPr>
      <w:r>
        <w:rPr>
          <w:rFonts w:hint="default"/>
          <w:b w:val="0"/>
          <w:bCs w:val="0"/>
          <w:i w:val="0"/>
          <w:iCs w:val="0"/>
          <w:sz w:val="32"/>
          <w:szCs w:val="32"/>
          <w:lang w:val="en-IN"/>
        </w:rPr>
        <w:t>Set PY_HEALTH_CHECK_HOST and PY_HEALTH_CHECK_PORT environment variable and add the appropriate decorator to your periodic functions or class methods.</w:t>
      </w:r>
    </w:p>
    <w:p>
      <w:pPr>
        <w:numPr>
          <w:numId w:val="0"/>
        </w:numPr>
        <w:ind w:left="339" w:leftChars="0" w:right="0" w:rightChars="0"/>
        <w:jc w:val="left"/>
        <w:rPr>
          <w:rFonts w:hint="default"/>
          <w:b w:val="0"/>
          <w:bCs w:val="0"/>
          <w:i w:val="0"/>
          <w:iCs w:val="0"/>
          <w:sz w:val="32"/>
          <w:szCs w:val="32"/>
          <w:lang w:val="en-IN"/>
        </w:rPr>
      </w:pPr>
    </w:p>
    <w:p>
      <w:pPr>
        <w:numPr>
          <w:numId w:val="0"/>
        </w:numPr>
        <w:ind w:left="339" w:leftChars="0" w:right="0" w:rightChars="0"/>
        <w:jc w:val="left"/>
        <w:rPr>
          <w:rFonts w:hint="default"/>
          <w:b w:val="0"/>
          <w:bCs w:val="0"/>
          <w:i w:val="0"/>
          <w:iCs w:val="0"/>
          <w:sz w:val="32"/>
          <w:szCs w:val="32"/>
          <w:lang w:val="en-IN"/>
        </w:rPr>
      </w:pPr>
      <w:r>
        <w:rPr>
          <w:rFonts w:hint="default"/>
          <w:b w:val="0"/>
          <w:bCs w:val="0"/>
          <w:i w:val="0"/>
          <w:iCs w:val="0"/>
          <w:sz w:val="32"/>
          <w:szCs w:val="32"/>
          <w:lang w:val="en-IN"/>
        </w:rPr>
        <w:t>Set PY_HEALTH_TEST_MODE to disable the functionality. Your functions will run without any intervention and no port will be listened.</w:t>
      </w:r>
    </w:p>
    <w:p>
      <w:pPr>
        <w:jc w:val="left"/>
        <w:rPr>
          <w:rFonts w:hint="default"/>
          <w:sz w:val="28"/>
          <w:szCs w:val="28"/>
          <w:lang w:val="en-IN"/>
        </w:rPr>
      </w:pPr>
    </w:p>
    <w:p>
      <w:pPr>
        <w:pStyle w:val="5"/>
        <w:spacing w:before="86"/>
        <w:ind w:left="340" w:right="188"/>
        <w:rPr>
          <w:rFonts w:hint="default"/>
          <w:b/>
          <w:bCs/>
          <w:i w:val="0"/>
          <w:iCs w:val="0"/>
          <w:sz w:val="28"/>
          <w:szCs w:val="28"/>
          <w:lang w:val="en-IN"/>
        </w:rPr>
      </w:pPr>
    </w:p>
    <w:p>
      <w:pPr>
        <w:pStyle w:val="5"/>
        <w:spacing w:before="10"/>
        <w:rPr>
          <w:sz w:val="28"/>
          <w:szCs w:val="28"/>
        </w:rPr>
      </w:pPr>
    </w:p>
    <w:p>
      <w:pPr>
        <w:pStyle w:val="7"/>
        <w:numPr>
          <w:numId w:val="0"/>
        </w:numPr>
        <w:tabs>
          <w:tab w:val="left" w:pos="660"/>
        </w:tabs>
        <w:spacing w:before="0" w:after="0" w:line="240" w:lineRule="auto"/>
        <w:ind w:left="340" w:leftChars="0" w:right="1361" w:rightChars="0"/>
        <w:jc w:val="left"/>
        <w:rPr>
          <w:sz w:val="32"/>
        </w:rPr>
      </w:pPr>
      <w:r>
        <w:rPr>
          <w:rFonts w:hint="default"/>
          <w:b/>
          <w:sz w:val="32"/>
          <w:u w:val="thick"/>
          <w:lang w:val="en-IN"/>
        </w:rPr>
        <w:t>2.</w:t>
      </w:r>
      <w:r>
        <w:rPr>
          <w:b/>
          <w:sz w:val="32"/>
          <w:u w:val="thick"/>
        </w:rPr>
        <w:t>Database</w:t>
      </w:r>
      <w:r>
        <w:rPr>
          <w:b/>
          <w:spacing w:val="-7"/>
          <w:sz w:val="32"/>
          <w:u w:val="thick"/>
        </w:rPr>
        <w:t xml:space="preserve"> </w:t>
      </w:r>
      <w:r>
        <w:rPr>
          <w:b/>
          <w:sz w:val="32"/>
          <w:u w:val="thick"/>
        </w:rPr>
        <w:t>connectivity</w:t>
      </w:r>
      <w:r>
        <w:rPr>
          <w:sz w:val="32"/>
          <w:u w:val="thick"/>
        </w:rPr>
        <w:t>:</w:t>
      </w:r>
      <w:r>
        <w:rPr>
          <w:spacing w:val="-8"/>
          <w:sz w:val="32"/>
        </w:rPr>
        <w:t xml:space="preserve"> </w:t>
      </w:r>
      <w:r>
        <w:rPr>
          <w:sz w:val="32"/>
        </w:rPr>
        <w:t>Checking</w:t>
      </w:r>
      <w:r>
        <w:rPr>
          <w:spacing w:val="-8"/>
          <w:sz w:val="32"/>
        </w:rPr>
        <w:t xml:space="preserve"> </w:t>
      </w:r>
      <w:r>
        <w:rPr>
          <w:sz w:val="32"/>
        </w:rPr>
        <w:t>that</w:t>
      </w:r>
      <w:r>
        <w:rPr>
          <w:spacing w:val="-7"/>
          <w:sz w:val="32"/>
        </w:rPr>
        <w:t xml:space="preserve"> </w:t>
      </w:r>
      <w:r>
        <w:rPr>
          <w:sz w:val="32"/>
        </w:rPr>
        <w:t>the</w:t>
      </w:r>
      <w:r>
        <w:rPr>
          <w:spacing w:val="-9"/>
          <w:sz w:val="32"/>
        </w:rPr>
        <w:t xml:space="preserve"> </w:t>
      </w:r>
      <w:r>
        <w:rPr>
          <w:sz w:val="32"/>
        </w:rPr>
        <w:t>application</w:t>
      </w:r>
      <w:r>
        <w:rPr>
          <w:spacing w:val="-3"/>
          <w:sz w:val="32"/>
        </w:rPr>
        <w:t xml:space="preserve"> </w:t>
      </w:r>
      <w:r>
        <w:rPr>
          <w:sz w:val="32"/>
        </w:rPr>
        <w:t>can</w:t>
      </w:r>
      <w:r>
        <w:rPr>
          <w:spacing w:val="-8"/>
          <w:sz w:val="32"/>
        </w:rPr>
        <w:t xml:space="preserve"> </w:t>
      </w:r>
      <w:r>
        <w:rPr>
          <w:sz w:val="32"/>
        </w:rPr>
        <w:t>successfully</w:t>
      </w:r>
      <w:r>
        <w:rPr>
          <w:spacing w:val="-77"/>
          <w:sz w:val="32"/>
        </w:rPr>
        <w:t xml:space="preserve"> </w:t>
      </w:r>
      <w:r>
        <w:rPr>
          <w:sz w:val="32"/>
        </w:rPr>
        <w:t>connectto</w:t>
      </w:r>
      <w:r>
        <w:rPr>
          <w:spacing w:val="-6"/>
          <w:sz w:val="32"/>
        </w:rPr>
        <w:t xml:space="preserve"> </w:t>
      </w:r>
      <w:r>
        <w:rPr>
          <w:sz w:val="32"/>
        </w:rPr>
        <w:t>and</w:t>
      </w:r>
      <w:r>
        <w:rPr>
          <w:spacing w:val="-2"/>
          <w:sz w:val="32"/>
        </w:rPr>
        <w:t xml:space="preserve"> </w:t>
      </w:r>
      <w:r>
        <w:rPr>
          <w:sz w:val="32"/>
        </w:rPr>
        <w:t>interact</w:t>
      </w:r>
      <w:r>
        <w:rPr>
          <w:spacing w:val="2"/>
          <w:sz w:val="32"/>
        </w:rPr>
        <w:t xml:space="preserve"> </w:t>
      </w:r>
      <w:r>
        <w:rPr>
          <w:sz w:val="32"/>
        </w:rPr>
        <w:t>with its</w:t>
      </w:r>
      <w:r>
        <w:rPr>
          <w:spacing w:val="-1"/>
          <w:sz w:val="32"/>
        </w:rPr>
        <w:t xml:space="preserve"> </w:t>
      </w:r>
      <w:r>
        <w:rPr>
          <w:sz w:val="32"/>
        </w:rPr>
        <w:t>databases</w:t>
      </w:r>
    </w:p>
    <w:p>
      <w:pPr>
        <w:pStyle w:val="5"/>
        <w:spacing w:before="2"/>
      </w:pPr>
    </w:p>
    <w:p>
      <w:pPr>
        <w:pStyle w:val="7"/>
        <w:numPr>
          <w:numId w:val="0"/>
        </w:numPr>
        <w:tabs>
          <w:tab w:val="left" w:pos="660"/>
        </w:tabs>
        <w:spacing w:before="0" w:after="0" w:line="242" w:lineRule="auto"/>
        <w:ind w:left="340" w:leftChars="0" w:right="1336" w:rightChars="0"/>
        <w:jc w:val="left"/>
        <w:rPr>
          <w:sz w:val="32"/>
        </w:rPr>
      </w:pPr>
      <w:r>
        <w:rPr>
          <w:rFonts w:hint="default"/>
          <w:b/>
          <w:sz w:val="32"/>
          <w:u w:val="thick"/>
          <w:lang w:val="en-IN"/>
        </w:rPr>
        <w:t>3.</w:t>
      </w:r>
      <w:r>
        <w:rPr>
          <w:b/>
          <w:sz w:val="32"/>
          <w:u w:val="thick"/>
        </w:rPr>
        <w:t>Network</w:t>
      </w:r>
      <w:r>
        <w:rPr>
          <w:b/>
          <w:spacing w:val="-9"/>
          <w:sz w:val="32"/>
          <w:u w:val="thick"/>
        </w:rPr>
        <w:t xml:space="preserve"> </w:t>
      </w:r>
      <w:r>
        <w:rPr>
          <w:b/>
          <w:sz w:val="32"/>
          <w:u w:val="thick"/>
        </w:rPr>
        <w:t>connectivity</w:t>
      </w:r>
      <w:r>
        <w:rPr>
          <w:sz w:val="32"/>
          <w:u w:val="thick"/>
        </w:rPr>
        <w:t>:</w:t>
      </w:r>
      <w:r>
        <w:rPr>
          <w:spacing w:val="-6"/>
          <w:sz w:val="32"/>
        </w:rPr>
        <w:t xml:space="preserve"> </w:t>
      </w:r>
      <w:r>
        <w:rPr>
          <w:sz w:val="32"/>
        </w:rPr>
        <w:t>Testing</w:t>
      </w:r>
      <w:r>
        <w:rPr>
          <w:spacing w:val="-7"/>
          <w:sz w:val="32"/>
        </w:rPr>
        <w:t xml:space="preserve"> </w:t>
      </w:r>
      <w:r>
        <w:rPr>
          <w:sz w:val="32"/>
        </w:rPr>
        <w:t>that</w:t>
      </w:r>
      <w:r>
        <w:rPr>
          <w:spacing w:val="-7"/>
          <w:sz w:val="32"/>
        </w:rPr>
        <w:t xml:space="preserve"> </w:t>
      </w:r>
      <w:r>
        <w:rPr>
          <w:sz w:val="32"/>
        </w:rPr>
        <w:t>the</w:t>
      </w:r>
      <w:r>
        <w:rPr>
          <w:spacing w:val="-7"/>
          <w:sz w:val="32"/>
        </w:rPr>
        <w:t xml:space="preserve"> </w:t>
      </w:r>
      <w:r>
        <w:rPr>
          <w:sz w:val="32"/>
        </w:rPr>
        <w:t>application</w:t>
      </w:r>
      <w:r>
        <w:rPr>
          <w:spacing w:val="-6"/>
          <w:sz w:val="32"/>
        </w:rPr>
        <w:t xml:space="preserve"> </w:t>
      </w:r>
      <w:r>
        <w:rPr>
          <w:sz w:val="32"/>
        </w:rPr>
        <w:t>can</w:t>
      </w:r>
      <w:r>
        <w:rPr>
          <w:spacing w:val="-4"/>
          <w:sz w:val="32"/>
        </w:rPr>
        <w:t xml:space="preserve"> </w:t>
      </w:r>
      <w:r>
        <w:rPr>
          <w:sz w:val="32"/>
        </w:rPr>
        <w:t>access</w:t>
      </w:r>
      <w:r>
        <w:rPr>
          <w:spacing w:val="-7"/>
          <w:sz w:val="32"/>
        </w:rPr>
        <w:t xml:space="preserve"> </w:t>
      </w:r>
      <w:r>
        <w:rPr>
          <w:sz w:val="32"/>
        </w:rPr>
        <w:t>external</w:t>
      </w:r>
      <w:r>
        <w:rPr>
          <w:spacing w:val="-77"/>
          <w:sz w:val="32"/>
        </w:rPr>
        <w:t xml:space="preserve"> </w:t>
      </w:r>
      <w:r>
        <w:rPr>
          <w:sz w:val="32"/>
        </w:rPr>
        <w:t>services</w:t>
      </w:r>
      <w:r>
        <w:rPr>
          <w:spacing w:val="-2"/>
          <w:sz w:val="32"/>
        </w:rPr>
        <w:t xml:space="preserve"> </w:t>
      </w:r>
      <w:r>
        <w:rPr>
          <w:sz w:val="32"/>
        </w:rPr>
        <w:t>and</w:t>
      </w:r>
      <w:r>
        <w:rPr>
          <w:spacing w:val="-1"/>
          <w:sz w:val="32"/>
        </w:rPr>
        <w:t xml:space="preserve"> </w:t>
      </w:r>
      <w:r>
        <w:rPr>
          <w:sz w:val="32"/>
        </w:rPr>
        <w:t>communicate</w:t>
      </w:r>
      <w:r>
        <w:rPr>
          <w:spacing w:val="-1"/>
          <w:sz w:val="32"/>
        </w:rPr>
        <w:t xml:space="preserve"> </w:t>
      </w:r>
      <w:r>
        <w:rPr>
          <w:sz w:val="32"/>
        </w:rPr>
        <w:t>with</w:t>
      </w:r>
      <w:r>
        <w:rPr>
          <w:spacing w:val="-1"/>
          <w:sz w:val="32"/>
        </w:rPr>
        <w:t xml:space="preserve"> </w:t>
      </w:r>
      <w:r>
        <w:rPr>
          <w:sz w:val="32"/>
        </w:rPr>
        <w:t>the network</w:t>
      </w:r>
    </w:p>
    <w:p>
      <w:pPr>
        <w:pStyle w:val="5"/>
        <w:spacing w:before="7"/>
        <w:rPr>
          <w:sz w:val="31"/>
        </w:rPr>
      </w:pPr>
    </w:p>
    <w:p>
      <w:pPr>
        <w:pStyle w:val="7"/>
        <w:numPr>
          <w:numId w:val="0"/>
        </w:numPr>
        <w:tabs>
          <w:tab w:val="left" w:pos="660"/>
        </w:tabs>
        <w:spacing w:before="1" w:after="0" w:line="240" w:lineRule="auto"/>
        <w:ind w:left="340" w:leftChars="0" w:right="504" w:rightChars="0"/>
        <w:jc w:val="left"/>
        <w:rPr>
          <w:sz w:val="32"/>
        </w:rPr>
      </w:pPr>
      <w:r>
        <w:rPr>
          <w:rFonts w:hint="default"/>
          <w:b/>
          <w:sz w:val="32"/>
          <w:u w:val="thick"/>
          <w:lang w:val="en-IN"/>
        </w:rPr>
        <w:t>4.</w:t>
      </w:r>
      <w:r>
        <w:rPr>
          <w:b/>
          <w:sz w:val="32"/>
          <w:u w:val="thick"/>
        </w:rPr>
        <w:t>Server</w:t>
      </w:r>
      <w:r>
        <w:rPr>
          <w:b/>
          <w:spacing w:val="-7"/>
          <w:sz w:val="32"/>
          <w:u w:val="thick"/>
        </w:rPr>
        <w:t xml:space="preserve"> </w:t>
      </w:r>
      <w:r>
        <w:rPr>
          <w:b/>
          <w:sz w:val="32"/>
          <w:u w:val="thick"/>
        </w:rPr>
        <w:t>resources</w:t>
      </w:r>
      <w:r>
        <w:rPr>
          <w:sz w:val="32"/>
          <w:u w:val="thick"/>
        </w:rPr>
        <w:t>:</w:t>
      </w:r>
      <w:r>
        <w:rPr>
          <w:spacing w:val="-1"/>
          <w:sz w:val="32"/>
        </w:rPr>
        <w:t xml:space="preserve"> </w:t>
      </w:r>
      <w:r>
        <w:rPr>
          <w:sz w:val="32"/>
        </w:rPr>
        <w:t>Checking</w:t>
      </w:r>
      <w:r>
        <w:rPr>
          <w:spacing w:val="-8"/>
          <w:sz w:val="32"/>
        </w:rPr>
        <w:t xml:space="preserve"> </w:t>
      </w:r>
      <w:r>
        <w:rPr>
          <w:sz w:val="32"/>
        </w:rPr>
        <w:t>that</w:t>
      </w:r>
      <w:r>
        <w:rPr>
          <w:spacing w:val="-10"/>
          <w:sz w:val="32"/>
        </w:rPr>
        <w:t xml:space="preserve"> </w:t>
      </w:r>
      <w:r>
        <w:rPr>
          <w:sz w:val="32"/>
        </w:rPr>
        <w:t>the</w:t>
      </w:r>
      <w:r>
        <w:rPr>
          <w:spacing w:val="-8"/>
          <w:sz w:val="32"/>
        </w:rPr>
        <w:t xml:space="preserve"> </w:t>
      </w:r>
      <w:r>
        <w:rPr>
          <w:sz w:val="32"/>
        </w:rPr>
        <w:t>application</w:t>
      </w:r>
      <w:r>
        <w:rPr>
          <w:spacing w:val="-5"/>
          <w:sz w:val="32"/>
        </w:rPr>
        <w:t xml:space="preserve"> </w:t>
      </w:r>
      <w:r>
        <w:rPr>
          <w:sz w:val="32"/>
        </w:rPr>
        <w:t>has</w:t>
      </w:r>
      <w:r>
        <w:rPr>
          <w:spacing w:val="-10"/>
          <w:sz w:val="32"/>
        </w:rPr>
        <w:t xml:space="preserve"> </w:t>
      </w:r>
      <w:r>
        <w:rPr>
          <w:sz w:val="32"/>
        </w:rPr>
        <w:t>sufficient</w:t>
      </w:r>
      <w:r>
        <w:rPr>
          <w:spacing w:val="-9"/>
          <w:sz w:val="32"/>
        </w:rPr>
        <w:t xml:space="preserve"> </w:t>
      </w:r>
      <w:r>
        <w:rPr>
          <w:sz w:val="32"/>
        </w:rPr>
        <w:t>resources</w:t>
      </w:r>
      <w:r>
        <w:rPr>
          <w:spacing w:val="-7"/>
          <w:sz w:val="32"/>
        </w:rPr>
        <w:t xml:space="preserve"> </w:t>
      </w:r>
      <w:r>
        <w:rPr>
          <w:sz w:val="32"/>
        </w:rPr>
        <w:t>such</w:t>
      </w:r>
      <w:r>
        <w:rPr>
          <w:spacing w:val="-77"/>
          <w:sz w:val="32"/>
        </w:rPr>
        <w:t xml:space="preserve"> </w:t>
      </w:r>
      <w:r>
        <w:rPr>
          <w:sz w:val="32"/>
        </w:rPr>
        <w:t>as</w:t>
      </w:r>
      <w:r>
        <w:rPr>
          <w:spacing w:val="-6"/>
          <w:sz w:val="32"/>
        </w:rPr>
        <w:t xml:space="preserve"> </w:t>
      </w:r>
      <w:r>
        <w:rPr>
          <w:sz w:val="32"/>
        </w:rPr>
        <w:t>CPU,</w:t>
      </w:r>
      <w:r>
        <w:rPr>
          <w:spacing w:val="7"/>
          <w:sz w:val="32"/>
        </w:rPr>
        <w:t xml:space="preserve"> </w:t>
      </w:r>
      <w:r>
        <w:rPr>
          <w:sz w:val="32"/>
        </w:rPr>
        <w:t>memory, and disk</w:t>
      </w:r>
      <w:r>
        <w:rPr>
          <w:spacing w:val="-4"/>
          <w:sz w:val="32"/>
        </w:rPr>
        <w:t xml:space="preserve"> </w:t>
      </w:r>
      <w:r>
        <w:rPr>
          <w:sz w:val="32"/>
        </w:rPr>
        <w:t>space</w:t>
      </w:r>
    </w:p>
    <w:p>
      <w:pPr>
        <w:pStyle w:val="5"/>
      </w:pPr>
    </w:p>
    <w:p>
      <w:pPr>
        <w:pStyle w:val="7"/>
        <w:numPr>
          <w:ilvl w:val="0"/>
          <w:numId w:val="3"/>
        </w:numPr>
        <w:tabs>
          <w:tab w:val="left" w:pos="660"/>
        </w:tabs>
        <w:spacing w:before="0" w:after="0" w:line="240" w:lineRule="auto"/>
        <w:ind w:left="340" w:right="2023" w:firstLine="0"/>
        <w:jc w:val="left"/>
        <w:rPr>
          <w:sz w:val="32"/>
        </w:rPr>
      </w:pPr>
      <w:r>
        <w:rPr>
          <w:b/>
          <w:sz w:val="32"/>
          <w:u w:val="thick"/>
        </w:rPr>
        <w:t>API</w:t>
      </w:r>
      <w:r>
        <w:rPr>
          <w:b/>
          <w:spacing w:val="-8"/>
          <w:sz w:val="32"/>
          <w:u w:val="thick"/>
        </w:rPr>
        <w:t xml:space="preserve"> </w:t>
      </w:r>
      <w:r>
        <w:rPr>
          <w:b/>
          <w:sz w:val="32"/>
          <w:u w:val="thick"/>
        </w:rPr>
        <w:t>endpoints</w:t>
      </w:r>
      <w:r>
        <w:rPr>
          <w:sz w:val="32"/>
          <w:u w:val="thick"/>
        </w:rPr>
        <w:t>:</w:t>
      </w:r>
      <w:r>
        <w:rPr>
          <w:spacing w:val="-8"/>
          <w:sz w:val="32"/>
        </w:rPr>
        <w:t xml:space="preserve"> </w:t>
      </w:r>
      <w:r>
        <w:rPr>
          <w:sz w:val="32"/>
        </w:rPr>
        <w:t>Testing</w:t>
      </w:r>
      <w:r>
        <w:rPr>
          <w:spacing w:val="-8"/>
          <w:sz w:val="32"/>
        </w:rPr>
        <w:t xml:space="preserve"> </w:t>
      </w:r>
      <w:r>
        <w:rPr>
          <w:sz w:val="32"/>
        </w:rPr>
        <w:t>that</w:t>
      </w:r>
      <w:r>
        <w:rPr>
          <w:spacing w:val="-7"/>
          <w:sz w:val="32"/>
        </w:rPr>
        <w:t xml:space="preserve"> </w:t>
      </w:r>
      <w:r>
        <w:rPr>
          <w:sz w:val="32"/>
        </w:rPr>
        <w:t>the</w:t>
      </w:r>
      <w:r>
        <w:rPr>
          <w:spacing w:val="-8"/>
          <w:sz w:val="32"/>
        </w:rPr>
        <w:t xml:space="preserve"> </w:t>
      </w:r>
      <w:r>
        <w:rPr>
          <w:sz w:val="32"/>
        </w:rPr>
        <w:t>API</w:t>
      </w:r>
      <w:r>
        <w:rPr>
          <w:spacing w:val="-4"/>
          <w:sz w:val="32"/>
        </w:rPr>
        <w:t xml:space="preserve"> </w:t>
      </w:r>
      <w:r>
        <w:rPr>
          <w:sz w:val="32"/>
        </w:rPr>
        <w:t>endpoints</w:t>
      </w:r>
      <w:r>
        <w:rPr>
          <w:spacing w:val="-2"/>
          <w:sz w:val="32"/>
        </w:rPr>
        <w:t xml:space="preserve"> </w:t>
      </w:r>
      <w:r>
        <w:rPr>
          <w:sz w:val="32"/>
        </w:rPr>
        <w:t>are</w:t>
      </w:r>
      <w:r>
        <w:rPr>
          <w:spacing w:val="-9"/>
          <w:sz w:val="32"/>
        </w:rPr>
        <w:t xml:space="preserve"> </w:t>
      </w:r>
      <w:r>
        <w:rPr>
          <w:sz w:val="32"/>
        </w:rPr>
        <w:t>functional</w:t>
      </w:r>
      <w:r>
        <w:rPr>
          <w:spacing w:val="-6"/>
          <w:sz w:val="32"/>
        </w:rPr>
        <w:t xml:space="preserve"> </w:t>
      </w:r>
      <w:r>
        <w:rPr>
          <w:sz w:val="32"/>
        </w:rPr>
        <w:t>and</w:t>
      </w:r>
      <w:r>
        <w:rPr>
          <w:spacing w:val="-77"/>
          <w:sz w:val="32"/>
        </w:rPr>
        <w:t xml:space="preserve"> </w:t>
      </w:r>
      <w:r>
        <w:rPr>
          <w:sz w:val="32"/>
        </w:rPr>
        <w:t>respondingas</w:t>
      </w:r>
      <w:r>
        <w:rPr>
          <w:spacing w:val="-5"/>
          <w:sz w:val="32"/>
        </w:rPr>
        <w:t xml:space="preserve"> </w:t>
      </w:r>
      <w:r>
        <w:rPr>
          <w:sz w:val="32"/>
        </w:rPr>
        <w:t>expected</w:t>
      </w:r>
    </w:p>
    <w:p>
      <w:pPr>
        <w:pStyle w:val="5"/>
      </w:pPr>
    </w:p>
    <w:p>
      <w:pPr>
        <w:pStyle w:val="7"/>
        <w:numPr>
          <w:ilvl w:val="0"/>
          <w:numId w:val="3"/>
        </w:numPr>
        <w:tabs>
          <w:tab w:val="left" w:pos="660"/>
        </w:tabs>
        <w:spacing w:before="0" w:after="0" w:line="240" w:lineRule="auto"/>
        <w:ind w:left="340" w:right="1578" w:firstLine="0"/>
        <w:jc w:val="left"/>
        <w:rPr>
          <w:sz w:val="32"/>
        </w:rPr>
      </w:pPr>
      <w:r>
        <w:rPr>
          <w:b/>
          <w:sz w:val="32"/>
          <w:u w:val="thick"/>
        </w:rPr>
        <w:t>Security</w:t>
      </w:r>
      <w:r>
        <w:rPr>
          <w:sz w:val="32"/>
          <w:u w:val="thick"/>
        </w:rPr>
        <w:t>:</w:t>
      </w:r>
      <w:r>
        <w:rPr>
          <w:spacing w:val="-9"/>
          <w:sz w:val="32"/>
        </w:rPr>
        <w:t xml:space="preserve"> </w:t>
      </w:r>
      <w:r>
        <w:rPr>
          <w:sz w:val="32"/>
        </w:rPr>
        <w:t>Ensuring</w:t>
      </w:r>
      <w:r>
        <w:rPr>
          <w:spacing w:val="-3"/>
          <w:sz w:val="32"/>
        </w:rPr>
        <w:t xml:space="preserve"> </w:t>
      </w:r>
      <w:r>
        <w:rPr>
          <w:sz w:val="32"/>
        </w:rPr>
        <w:t>that</w:t>
      </w:r>
      <w:r>
        <w:rPr>
          <w:spacing w:val="-9"/>
          <w:sz w:val="32"/>
        </w:rPr>
        <w:t xml:space="preserve"> </w:t>
      </w:r>
      <w:r>
        <w:rPr>
          <w:sz w:val="32"/>
        </w:rPr>
        <w:t>security</w:t>
      </w:r>
      <w:r>
        <w:rPr>
          <w:spacing w:val="-5"/>
          <w:sz w:val="32"/>
        </w:rPr>
        <w:t xml:space="preserve"> </w:t>
      </w:r>
      <w:r>
        <w:rPr>
          <w:sz w:val="32"/>
        </w:rPr>
        <w:t>measures</w:t>
      </w:r>
      <w:r>
        <w:rPr>
          <w:spacing w:val="-9"/>
          <w:sz w:val="32"/>
        </w:rPr>
        <w:t xml:space="preserve"> </w:t>
      </w:r>
      <w:r>
        <w:rPr>
          <w:sz w:val="32"/>
        </w:rPr>
        <w:t>such</w:t>
      </w:r>
      <w:r>
        <w:rPr>
          <w:spacing w:val="-7"/>
          <w:sz w:val="32"/>
        </w:rPr>
        <w:t xml:space="preserve"> </w:t>
      </w:r>
      <w:r>
        <w:rPr>
          <w:sz w:val="32"/>
        </w:rPr>
        <w:t>as</w:t>
      </w:r>
      <w:r>
        <w:rPr>
          <w:spacing w:val="-6"/>
          <w:sz w:val="32"/>
        </w:rPr>
        <w:t xml:space="preserve"> </w:t>
      </w:r>
      <w:r>
        <w:rPr>
          <w:sz w:val="32"/>
        </w:rPr>
        <w:t>password</w:t>
      </w:r>
      <w:r>
        <w:rPr>
          <w:spacing w:val="-8"/>
          <w:sz w:val="32"/>
        </w:rPr>
        <w:t xml:space="preserve"> </w:t>
      </w:r>
      <w:r>
        <w:rPr>
          <w:sz w:val="32"/>
        </w:rPr>
        <w:t>strength,</w:t>
      </w:r>
      <w:r>
        <w:rPr>
          <w:spacing w:val="-77"/>
          <w:sz w:val="32"/>
        </w:rPr>
        <w:t xml:space="preserve"> </w:t>
      </w:r>
      <w:r>
        <w:rPr>
          <w:sz w:val="32"/>
        </w:rPr>
        <w:t>encryption,</w:t>
      </w:r>
      <w:r>
        <w:rPr>
          <w:spacing w:val="-1"/>
          <w:sz w:val="32"/>
        </w:rPr>
        <w:t xml:space="preserve"> </w:t>
      </w:r>
      <w:r>
        <w:rPr>
          <w:sz w:val="32"/>
        </w:rPr>
        <w:t>and</w:t>
      </w:r>
      <w:r>
        <w:rPr>
          <w:spacing w:val="-3"/>
          <w:sz w:val="32"/>
        </w:rPr>
        <w:t xml:space="preserve"> </w:t>
      </w:r>
      <w:r>
        <w:rPr>
          <w:sz w:val="32"/>
        </w:rPr>
        <w:t>firewalls</w:t>
      </w:r>
      <w:r>
        <w:rPr>
          <w:spacing w:val="-1"/>
          <w:sz w:val="32"/>
        </w:rPr>
        <w:t xml:space="preserve"> </w:t>
      </w:r>
      <w:r>
        <w:rPr>
          <w:sz w:val="32"/>
        </w:rPr>
        <w:t>are</w:t>
      </w:r>
      <w:r>
        <w:rPr>
          <w:spacing w:val="-6"/>
          <w:sz w:val="32"/>
        </w:rPr>
        <w:t xml:space="preserve"> </w:t>
      </w:r>
      <w:r>
        <w:rPr>
          <w:sz w:val="32"/>
        </w:rPr>
        <w:t>in</w:t>
      </w:r>
      <w:r>
        <w:rPr>
          <w:spacing w:val="-2"/>
          <w:sz w:val="32"/>
        </w:rPr>
        <w:t xml:space="preserve"> </w:t>
      </w:r>
      <w:r>
        <w:rPr>
          <w:sz w:val="32"/>
        </w:rPr>
        <w:t>place</w:t>
      </w:r>
      <w:r>
        <w:rPr>
          <w:spacing w:val="1"/>
          <w:sz w:val="32"/>
        </w:rPr>
        <w:t xml:space="preserve"> </w:t>
      </w:r>
      <w:r>
        <w:rPr>
          <w:sz w:val="32"/>
        </w:rPr>
        <w:t>and working</w:t>
      </w:r>
      <w:r>
        <w:rPr>
          <w:spacing w:val="-5"/>
          <w:sz w:val="32"/>
        </w:rPr>
        <w:t xml:space="preserve"> </w:t>
      </w:r>
      <w:r>
        <w:rPr>
          <w:sz w:val="32"/>
        </w:rPr>
        <w:t>properly.</w:t>
      </w:r>
    </w:p>
    <w:p>
      <w:pPr>
        <w:pStyle w:val="5"/>
        <w:spacing w:before="9"/>
        <w:rPr>
          <w:sz w:val="31"/>
        </w:rPr>
      </w:pPr>
    </w:p>
    <w:p>
      <w:pPr>
        <w:pStyle w:val="7"/>
        <w:numPr>
          <w:ilvl w:val="0"/>
          <w:numId w:val="3"/>
        </w:numPr>
        <w:tabs>
          <w:tab w:val="left" w:pos="660"/>
        </w:tabs>
        <w:spacing w:before="0" w:after="0" w:line="240" w:lineRule="auto"/>
        <w:ind w:left="340" w:right="1141" w:firstLine="0"/>
        <w:jc w:val="left"/>
        <w:rPr>
          <w:sz w:val="32"/>
        </w:rPr>
      </w:pPr>
      <w:r>
        <w:rPr>
          <w:b/>
          <w:sz w:val="32"/>
          <w:u w:val="thick"/>
        </w:rPr>
        <w:t>Error</w:t>
      </w:r>
      <w:r>
        <w:rPr>
          <w:b/>
          <w:spacing w:val="-8"/>
          <w:sz w:val="32"/>
          <w:u w:val="thick"/>
        </w:rPr>
        <w:t xml:space="preserve"> </w:t>
      </w:r>
      <w:r>
        <w:rPr>
          <w:b/>
          <w:sz w:val="32"/>
          <w:u w:val="thick"/>
        </w:rPr>
        <w:t>logs</w:t>
      </w:r>
      <w:r>
        <w:rPr>
          <w:sz w:val="32"/>
          <w:u w:val="thick"/>
        </w:rPr>
        <w:t>:</w:t>
      </w:r>
      <w:r>
        <w:rPr>
          <w:spacing w:val="-8"/>
          <w:sz w:val="32"/>
        </w:rPr>
        <w:t xml:space="preserve"> </w:t>
      </w:r>
      <w:r>
        <w:rPr>
          <w:sz w:val="32"/>
        </w:rPr>
        <w:t>Checking</w:t>
      </w:r>
      <w:r>
        <w:rPr>
          <w:spacing w:val="-8"/>
          <w:sz w:val="32"/>
        </w:rPr>
        <w:t xml:space="preserve"> </w:t>
      </w:r>
      <w:r>
        <w:rPr>
          <w:sz w:val="32"/>
        </w:rPr>
        <w:t>application</w:t>
      </w:r>
      <w:r>
        <w:rPr>
          <w:spacing w:val="-8"/>
          <w:sz w:val="32"/>
        </w:rPr>
        <w:t xml:space="preserve"> </w:t>
      </w:r>
      <w:r>
        <w:rPr>
          <w:sz w:val="32"/>
        </w:rPr>
        <w:t>error</w:t>
      </w:r>
      <w:r>
        <w:rPr>
          <w:spacing w:val="-8"/>
          <w:sz w:val="32"/>
        </w:rPr>
        <w:t xml:space="preserve"> </w:t>
      </w:r>
      <w:r>
        <w:rPr>
          <w:sz w:val="32"/>
        </w:rPr>
        <w:t>logs</w:t>
      </w:r>
      <w:r>
        <w:rPr>
          <w:spacing w:val="-7"/>
          <w:sz w:val="32"/>
        </w:rPr>
        <w:t xml:space="preserve"> </w:t>
      </w:r>
      <w:r>
        <w:rPr>
          <w:sz w:val="32"/>
        </w:rPr>
        <w:t>and</w:t>
      </w:r>
      <w:r>
        <w:rPr>
          <w:spacing w:val="-6"/>
          <w:sz w:val="32"/>
        </w:rPr>
        <w:t xml:space="preserve"> </w:t>
      </w:r>
      <w:r>
        <w:rPr>
          <w:sz w:val="32"/>
        </w:rPr>
        <w:t>identifying</w:t>
      </w:r>
      <w:r>
        <w:rPr>
          <w:spacing w:val="-7"/>
          <w:sz w:val="32"/>
        </w:rPr>
        <w:t xml:space="preserve"> </w:t>
      </w:r>
      <w:r>
        <w:rPr>
          <w:sz w:val="32"/>
        </w:rPr>
        <w:t>the</w:t>
      </w:r>
      <w:r>
        <w:rPr>
          <w:spacing w:val="-5"/>
          <w:sz w:val="32"/>
        </w:rPr>
        <w:t xml:space="preserve"> </w:t>
      </w:r>
      <w:r>
        <w:rPr>
          <w:sz w:val="32"/>
        </w:rPr>
        <w:t>potential</w:t>
      </w:r>
      <w:r>
        <w:rPr>
          <w:spacing w:val="-77"/>
          <w:sz w:val="32"/>
        </w:rPr>
        <w:t xml:space="preserve"> </w:t>
      </w:r>
      <w:r>
        <w:rPr>
          <w:sz w:val="32"/>
        </w:rPr>
        <w:t>issuesthat</w:t>
      </w:r>
      <w:r>
        <w:rPr>
          <w:spacing w:val="-2"/>
          <w:sz w:val="32"/>
        </w:rPr>
        <w:t xml:space="preserve"> </w:t>
      </w:r>
      <w:r>
        <w:rPr>
          <w:sz w:val="32"/>
        </w:rPr>
        <w:t>require</w:t>
      </w:r>
      <w:r>
        <w:rPr>
          <w:spacing w:val="4"/>
          <w:sz w:val="32"/>
        </w:rPr>
        <w:t xml:space="preserve"> </w:t>
      </w:r>
      <w:r>
        <w:rPr>
          <w:sz w:val="32"/>
        </w:rPr>
        <w:t>debugging.</w:t>
      </w:r>
    </w:p>
    <w:p>
      <w:pPr>
        <w:pStyle w:val="5"/>
        <w:spacing w:before="3"/>
      </w:pPr>
    </w:p>
    <w:p>
      <w:pPr>
        <w:pStyle w:val="5"/>
        <w:ind w:left="340" w:right="360"/>
      </w:pPr>
      <w:r>
        <w:t>By implementing a comprehensive healthcheck strategy that includes multiple</w:t>
      </w:r>
      <w:r>
        <w:rPr>
          <w:spacing w:val="1"/>
        </w:rPr>
        <w:t xml:space="preserve"> </w:t>
      </w:r>
      <w:r>
        <w:t>areas like these, developers can ensure that their applications are reliable, secure,</w:t>
      </w:r>
      <w:r>
        <w:rPr>
          <w:spacing w:val="-77"/>
        </w:rPr>
        <w:t xml:space="preserve"> </w:t>
      </w:r>
      <w:r>
        <w:t>and performant, reducing the occurrence of production failures and improving</w:t>
      </w:r>
      <w:r>
        <w:rPr>
          <w:spacing w:val="1"/>
        </w:rPr>
        <w:t xml:space="preserve"> </w:t>
      </w:r>
      <w:r>
        <w:t>overall user experience. Python, with its extensive range of libraries, can help in</w:t>
      </w:r>
      <w:r>
        <w:rPr>
          <w:spacing w:val="1"/>
        </w:rPr>
        <w:t xml:space="preserve"> </w:t>
      </w:r>
      <w:r>
        <w:t>automating</w:t>
      </w:r>
      <w:r>
        <w:rPr>
          <w:spacing w:val="-7"/>
        </w:rPr>
        <w:t xml:space="preserve"> </w:t>
      </w:r>
      <w:r>
        <w:t>the</w:t>
      </w:r>
      <w:r>
        <w:rPr>
          <w:spacing w:val="-4"/>
        </w:rPr>
        <w:t xml:space="preserve"> </w:t>
      </w:r>
      <w:r>
        <w:t>healthchecks</w:t>
      </w:r>
      <w:r>
        <w:rPr>
          <w:spacing w:val="-4"/>
        </w:rPr>
        <w:t xml:space="preserve"> </w:t>
      </w:r>
      <w:r>
        <w:t>and</w:t>
      </w:r>
      <w:r>
        <w:rPr>
          <w:spacing w:val="-5"/>
        </w:rPr>
        <w:t xml:space="preserve"> </w:t>
      </w:r>
      <w:r>
        <w:t>provide</w:t>
      </w:r>
      <w:r>
        <w:rPr>
          <w:spacing w:val="-6"/>
        </w:rPr>
        <w:t xml:space="preserve"> </w:t>
      </w:r>
      <w:r>
        <w:t>a</w:t>
      </w:r>
      <w:r>
        <w:rPr>
          <w:spacing w:val="-2"/>
        </w:rPr>
        <w:t xml:space="preserve"> </w:t>
      </w:r>
      <w:r>
        <w:t>more</w:t>
      </w:r>
      <w:r>
        <w:rPr>
          <w:spacing w:val="-3"/>
        </w:rPr>
        <w:t xml:space="preserve"> </w:t>
      </w:r>
      <w:r>
        <w:t>efficient</w:t>
      </w:r>
      <w:r>
        <w:rPr>
          <w:spacing w:val="-6"/>
        </w:rPr>
        <w:t xml:space="preserve"> </w:t>
      </w:r>
      <w:r>
        <w:t>diagnosisof</w:t>
      </w:r>
      <w:r>
        <w:rPr>
          <w:spacing w:val="-3"/>
        </w:rPr>
        <w:t xml:space="preserve"> </w:t>
      </w:r>
      <w:r>
        <w:t>issues.</w:t>
      </w:r>
    </w:p>
    <w:p>
      <w:pPr>
        <w:spacing w:after="0"/>
        <w:sectPr>
          <w:footerReference r:id="rId5" w:type="default"/>
          <w:pgSz w:w="11940" w:h="16880"/>
          <w:pgMar w:top="960" w:right="480" w:bottom="2240" w:left="380" w:header="0" w:footer="2042" w:gutter="0"/>
          <w:cols w:space="720" w:num="1"/>
        </w:sectPr>
      </w:pPr>
    </w:p>
    <w:p>
      <w:pPr>
        <w:tabs>
          <w:tab w:val="left" w:pos="9111"/>
        </w:tabs>
        <w:spacing w:before="68"/>
        <w:ind w:left="3729" w:right="0" w:firstLine="0"/>
        <w:jc w:val="left"/>
        <w:rPr>
          <w:sz w:val="32"/>
        </w:rPr>
      </w:pPr>
      <w:r>
        <w:pict>
          <v:group id="_x0000_s1033" o:spid="_x0000_s1033" o:spt="203" style="position:absolute;left:0pt;margin-left:24pt;margin-top:23.95pt;height:796.1pt;width:548.65pt;mso-position-horizontal-relative:page;mso-position-vertical-relative:page;z-index:-251654144;mso-width-relative:page;mso-height-relative:page;" coordorigin="480,479" coordsize="10973,15922">
            <o:lock v:ext="edit"/>
            <v:shape id="_x0000_s1034" o:spid="_x0000_s1034" style="position:absolute;left:480;top:479;height:15922;width:10973;"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v:shape id="_x0000_s1035" o:spid="_x0000_s1035" o:spt="75" type="#_x0000_t75" style="position:absolute;left:1188;top:5420;height:5722;width:9006;" filled="f" stroked="f" coordsize="21600,21600">
              <v:path/>
              <v:fill on="f" focussize="0,0"/>
              <v:stroke on="f"/>
              <v:imagedata r:id="rId10" o:title=""/>
              <o:lock v:ext="edit" aspectratio="t"/>
            </v:shape>
          </v:group>
        </w:pict>
      </w:r>
      <w:r>
        <w:rPr>
          <w:b/>
          <w:sz w:val="32"/>
          <w:u w:val="thick"/>
        </w:rPr>
        <w:t>2.</w:t>
      </w:r>
      <w:r>
        <w:rPr>
          <w:b/>
          <w:spacing w:val="-7"/>
          <w:sz w:val="32"/>
          <w:u w:val="thick"/>
        </w:rPr>
        <w:t xml:space="preserve"> </w:t>
      </w:r>
      <w:r>
        <w:rPr>
          <w:b/>
          <w:sz w:val="32"/>
          <w:u w:val="thick"/>
        </w:rPr>
        <w:t>COMPONENT</w:t>
      </w:r>
      <w:r>
        <w:rPr>
          <w:b/>
          <w:spacing w:val="-3"/>
          <w:sz w:val="32"/>
          <w:u w:val="thick"/>
        </w:rPr>
        <w:t xml:space="preserve"> </w:t>
      </w:r>
      <w:r>
        <w:rPr>
          <w:b/>
          <w:sz w:val="32"/>
          <w:u w:val="thick"/>
        </w:rPr>
        <w:t>DESIGN</w:t>
      </w:r>
      <w:r>
        <w:rPr>
          <w:b/>
          <w:sz w:val="32"/>
        </w:rPr>
        <w:tab/>
      </w:r>
      <w:r>
        <w:rPr>
          <w:b/>
          <w:i/>
          <w:sz w:val="32"/>
          <w:u w:val="thick"/>
        </w:rPr>
        <w:t>Page</w:t>
      </w:r>
      <w:r>
        <w:rPr>
          <w:b/>
          <w:i/>
          <w:spacing w:val="-2"/>
          <w:sz w:val="32"/>
          <w:u w:val="thick"/>
        </w:rPr>
        <w:t xml:space="preserve"> </w:t>
      </w:r>
      <w:r>
        <w:rPr>
          <w:b/>
          <w:i/>
          <w:sz w:val="32"/>
          <w:u w:val="thick"/>
        </w:rPr>
        <w:t>No:</w:t>
      </w:r>
      <w:r>
        <w:rPr>
          <w:b/>
          <w:i/>
          <w:spacing w:val="-2"/>
          <w:sz w:val="32"/>
        </w:rPr>
        <w:t xml:space="preserve"> </w:t>
      </w:r>
      <w:r>
        <w:rPr>
          <w:sz w:val="32"/>
        </w:rPr>
        <w:t>6</w:t>
      </w:r>
    </w:p>
    <w:p>
      <w:pPr>
        <w:pStyle w:val="5"/>
        <w:spacing w:before="8"/>
        <w:rPr>
          <w:sz w:val="25"/>
        </w:rPr>
      </w:pPr>
    </w:p>
    <w:p>
      <w:pPr>
        <w:pStyle w:val="5"/>
        <w:spacing w:before="86"/>
        <w:ind w:left="340" w:right="358"/>
      </w:pPr>
      <w:r>
        <w:t>In this topic we will look into how we can design a proper health check</w:t>
      </w:r>
      <w:r>
        <w:rPr>
          <w:spacing w:val="1"/>
        </w:rPr>
        <w:t xml:space="preserve"> </w:t>
      </w:r>
      <w:r>
        <w:t>component</w:t>
      </w:r>
      <w:r>
        <w:rPr>
          <w:spacing w:val="-7"/>
        </w:rPr>
        <w:t xml:space="preserve"> </w:t>
      </w:r>
      <w:r>
        <w:t>using</w:t>
      </w:r>
      <w:r>
        <w:rPr>
          <w:spacing w:val="-7"/>
        </w:rPr>
        <w:t xml:space="preserve"> </w:t>
      </w:r>
      <w:r>
        <w:t>python</w:t>
      </w:r>
      <w:r>
        <w:rPr>
          <w:spacing w:val="-5"/>
        </w:rPr>
        <w:t xml:space="preserve"> </w:t>
      </w:r>
      <w:r>
        <w:t>programming,</w:t>
      </w:r>
      <w:r>
        <w:rPr>
          <w:spacing w:val="-5"/>
        </w:rPr>
        <w:t xml:space="preserve"> </w:t>
      </w:r>
      <w:r>
        <w:t>along</w:t>
      </w:r>
      <w:r>
        <w:rPr>
          <w:spacing w:val="-7"/>
        </w:rPr>
        <w:t xml:space="preserve"> </w:t>
      </w:r>
      <w:r>
        <w:t>with</w:t>
      </w:r>
      <w:r>
        <w:rPr>
          <w:spacing w:val="-9"/>
        </w:rPr>
        <w:t xml:space="preserve"> </w:t>
      </w:r>
      <w:r>
        <w:t>the</w:t>
      </w:r>
      <w:r>
        <w:rPr>
          <w:spacing w:val="-9"/>
        </w:rPr>
        <w:t xml:space="preserve"> </w:t>
      </w:r>
      <w:r>
        <w:t>flowchart</w:t>
      </w:r>
      <w:r>
        <w:rPr>
          <w:spacing w:val="-7"/>
        </w:rPr>
        <w:t xml:space="preserve"> </w:t>
      </w:r>
      <w:r>
        <w:t>to</w:t>
      </w:r>
      <w:r>
        <w:rPr>
          <w:spacing w:val="-8"/>
        </w:rPr>
        <w:t xml:space="preserve"> </w:t>
      </w:r>
      <w:r>
        <w:t>illustrate</w:t>
      </w:r>
      <w:r>
        <w:rPr>
          <w:spacing w:val="-7"/>
        </w:rPr>
        <w:t xml:space="preserve"> </w:t>
      </w:r>
      <w:r>
        <w:t>the</w:t>
      </w:r>
      <w:r>
        <w:rPr>
          <w:spacing w:val="-77"/>
        </w:rPr>
        <w:t xml:space="preserve"> </w:t>
      </w:r>
      <w:r>
        <w:t>process.</w:t>
      </w:r>
    </w:p>
    <w:p>
      <w:pPr>
        <w:pStyle w:val="7"/>
        <w:numPr>
          <w:ilvl w:val="1"/>
          <w:numId w:val="3"/>
        </w:numPr>
        <w:tabs>
          <w:tab w:val="left" w:pos="1060"/>
          <w:tab w:val="left" w:pos="1061"/>
        </w:tabs>
        <w:spacing w:before="1" w:after="0" w:line="240" w:lineRule="auto"/>
        <w:ind w:left="1060" w:right="0" w:hanging="366"/>
        <w:jc w:val="left"/>
        <w:rPr>
          <w:sz w:val="32"/>
        </w:rPr>
      </w:pPr>
      <w:r>
        <w:rPr>
          <w:sz w:val="32"/>
        </w:rPr>
        <w:t>First,</w:t>
      </w:r>
      <w:r>
        <w:rPr>
          <w:spacing w:val="-10"/>
          <w:sz w:val="32"/>
        </w:rPr>
        <w:t xml:space="preserve"> </w:t>
      </w:r>
      <w:r>
        <w:rPr>
          <w:sz w:val="32"/>
        </w:rPr>
        <w:t>let’s</w:t>
      </w:r>
      <w:r>
        <w:rPr>
          <w:spacing w:val="-7"/>
          <w:sz w:val="32"/>
        </w:rPr>
        <w:t xml:space="preserve"> </w:t>
      </w:r>
      <w:r>
        <w:rPr>
          <w:sz w:val="32"/>
        </w:rPr>
        <w:t>start</w:t>
      </w:r>
      <w:r>
        <w:rPr>
          <w:spacing w:val="-7"/>
          <w:sz w:val="32"/>
        </w:rPr>
        <w:t xml:space="preserve"> </w:t>
      </w:r>
      <w:r>
        <w:rPr>
          <w:sz w:val="32"/>
        </w:rPr>
        <w:t>with</w:t>
      </w:r>
      <w:r>
        <w:rPr>
          <w:spacing w:val="-10"/>
          <w:sz w:val="32"/>
        </w:rPr>
        <w:t xml:space="preserve"> </w:t>
      </w:r>
      <w:r>
        <w:rPr>
          <w:sz w:val="32"/>
        </w:rPr>
        <w:t>the</w:t>
      </w:r>
      <w:r>
        <w:rPr>
          <w:spacing w:val="-9"/>
          <w:sz w:val="32"/>
        </w:rPr>
        <w:t xml:space="preserve"> </w:t>
      </w:r>
      <w:r>
        <w:rPr>
          <w:sz w:val="32"/>
        </w:rPr>
        <w:t>python</w:t>
      </w:r>
      <w:r>
        <w:rPr>
          <w:spacing w:val="-7"/>
          <w:sz w:val="32"/>
        </w:rPr>
        <w:t xml:space="preserve"> </w:t>
      </w:r>
      <w:r>
        <w:rPr>
          <w:sz w:val="32"/>
        </w:rPr>
        <w:t>code</w:t>
      </w:r>
      <w:r>
        <w:rPr>
          <w:spacing w:val="-4"/>
          <w:sz w:val="32"/>
        </w:rPr>
        <w:t xml:space="preserve"> </w:t>
      </w:r>
      <w:r>
        <w:rPr>
          <w:sz w:val="32"/>
        </w:rPr>
        <w:t>to</w:t>
      </w:r>
      <w:r>
        <w:rPr>
          <w:spacing w:val="-11"/>
          <w:sz w:val="32"/>
        </w:rPr>
        <w:t xml:space="preserve"> </w:t>
      </w:r>
      <w:r>
        <w:rPr>
          <w:sz w:val="32"/>
        </w:rPr>
        <w:t>get</w:t>
      </w:r>
      <w:r>
        <w:rPr>
          <w:spacing w:val="-9"/>
          <w:sz w:val="32"/>
        </w:rPr>
        <w:t xml:space="preserve"> </w:t>
      </w:r>
      <w:r>
        <w:rPr>
          <w:sz w:val="32"/>
        </w:rPr>
        <w:t>a</w:t>
      </w:r>
      <w:r>
        <w:rPr>
          <w:spacing w:val="-7"/>
          <w:sz w:val="32"/>
        </w:rPr>
        <w:t xml:space="preserve"> </w:t>
      </w:r>
      <w:r>
        <w:rPr>
          <w:sz w:val="32"/>
        </w:rPr>
        <w:t>better</w:t>
      </w:r>
      <w:r>
        <w:rPr>
          <w:spacing w:val="-7"/>
          <w:sz w:val="32"/>
        </w:rPr>
        <w:t xml:space="preserve"> </w:t>
      </w:r>
      <w:r>
        <w:rPr>
          <w:sz w:val="32"/>
        </w:rPr>
        <w:t>understanding.</w:t>
      </w:r>
    </w:p>
    <w:p>
      <w:pPr>
        <w:pStyle w:val="5"/>
        <w:spacing w:before="9"/>
        <w:rPr>
          <w:sz w:val="46"/>
        </w:rPr>
      </w:pPr>
    </w:p>
    <w:p>
      <w:pPr>
        <w:pStyle w:val="2"/>
        <w:numPr>
          <w:ilvl w:val="1"/>
          <w:numId w:val="4"/>
        </w:numPr>
        <w:tabs>
          <w:tab w:val="left" w:pos="1060"/>
          <w:tab w:val="left" w:pos="1061"/>
        </w:tabs>
        <w:spacing w:before="0" w:after="0" w:line="240" w:lineRule="auto"/>
        <w:ind w:left="1060" w:right="0" w:hanging="721"/>
        <w:jc w:val="left"/>
      </w:pPr>
      <w:r>
        <w:rPr>
          <w:u w:val="thick"/>
        </w:rPr>
        <w:t>Component</w:t>
      </w:r>
      <w:r>
        <w:rPr>
          <w:spacing w:val="-9"/>
          <w:u w:val="thick"/>
        </w:rPr>
        <w:t xml:space="preserve"> </w:t>
      </w:r>
      <w:r>
        <w:rPr>
          <w:u w:val="thick"/>
        </w:rPr>
        <w:t>Design</w:t>
      </w:r>
      <w:r>
        <w:rPr>
          <w:spacing w:val="-8"/>
          <w:u w:val="thick"/>
        </w:rPr>
        <w:t xml:space="preserve"> </w:t>
      </w:r>
      <w:r>
        <w:rPr>
          <w:u w:val="thick"/>
        </w:rPr>
        <w:t>Diagram:</w:t>
      </w:r>
    </w:p>
    <w:p>
      <w:pPr>
        <w:spacing w:after="0" w:line="240" w:lineRule="auto"/>
        <w:jc w:val="left"/>
        <w:sectPr>
          <w:pgSz w:w="11940" w:h="16880"/>
          <w:pgMar w:top="660" w:right="480" w:bottom="2240" w:left="380" w:header="0" w:footer="2042" w:gutter="0"/>
          <w:cols w:space="720" w:num="1"/>
        </w:sectPr>
      </w:pPr>
    </w:p>
    <w:p>
      <w:pPr>
        <w:tabs>
          <w:tab w:val="left" w:pos="8981"/>
        </w:tabs>
        <w:spacing w:before="57"/>
        <w:ind w:left="119" w:right="0" w:firstLine="0"/>
        <w:jc w:val="left"/>
        <w:rPr>
          <w:sz w:val="32"/>
        </w:rPr>
      </w:pPr>
      <w:r>
        <w:pict>
          <v:shape id="_x0000_s1036" o:spid="_x0000_s1036" style="position:absolute;left:0pt;margin-left:24pt;margin-top:23.95pt;height:796.1pt;width:548.65pt;mso-position-horizontal-relative:page;mso-position-vertical-relative:page;z-index:-251653120;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w w:val="99"/>
          <w:sz w:val="32"/>
          <w:u w:val="thick"/>
        </w:rPr>
        <w:t xml:space="preserve"> </w:t>
      </w:r>
      <w:r>
        <w:rPr>
          <w:b/>
          <w:spacing w:val="-2"/>
          <w:sz w:val="32"/>
          <w:u w:val="thick"/>
        </w:rPr>
        <w:t xml:space="preserve"> </w:t>
      </w:r>
      <w:r>
        <w:rPr>
          <w:b/>
          <w:sz w:val="32"/>
          <w:u w:val="thick"/>
        </w:rPr>
        <w:t>2.1.1</w:t>
      </w:r>
      <w:r>
        <w:rPr>
          <w:b/>
          <w:spacing w:val="-2"/>
          <w:sz w:val="32"/>
          <w:u w:val="thick"/>
        </w:rPr>
        <w:t xml:space="preserve"> </w:t>
      </w:r>
      <w:r>
        <w:rPr>
          <w:b/>
          <w:sz w:val="32"/>
          <w:u w:val="thick"/>
        </w:rPr>
        <w:t>Overall</w:t>
      </w:r>
      <w:r>
        <w:rPr>
          <w:b/>
          <w:spacing w:val="-5"/>
          <w:sz w:val="32"/>
          <w:u w:val="thick"/>
        </w:rPr>
        <w:t xml:space="preserve"> </w:t>
      </w:r>
      <w:r>
        <w:rPr>
          <w:b/>
          <w:sz w:val="32"/>
          <w:u w:val="thick"/>
        </w:rPr>
        <w:t>Workflow</w:t>
      </w:r>
      <w:r>
        <w:rPr>
          <w:b/>
          <w:sz w:val="32"/>
        </w:rPr>
        <w:tab/>
      </w:r>
      <w:r>
        <w:rPr>
          <w:b/>
          <w:i/>
          <w:sz w:val="32"/>
          <w:u w:val="thick"/>
        </w:rPr>
        <w:t>Page</w:t>
      </w:r>
      <w:r>
        <w:rPr>
          <w:b/>
          <w:i/>
          <w:spacing w:val="-2"/>
          <w:sz w:val="32"/>
          <w:u w:val="thick"/>
        </w:rPr>
        <w:t xml:space="preserve"> </w:t>
      </w:r>
      <w:r>
        <w:rPr>
          <w:b/>
          <w:i/>
          <w:sz w:val="32"/>
          <w:u w:val="thick"/>
        </w:rPr>
        <w:t>No:</w:t>
      </w:r>
      <w:r>
        <w:rPr>
          <w:b/>
          <w:i/>
          <w:spacing w:val="-2"/>
          <w:sz w:val="32"/>
        </w:rPr>
        <w:t xml:space="preserve"> </w:t>
      </w:r>
      <w:r>
        <w:rPr>
          <w:sz w:val="32"/>
        </w:rPr>
        <w:t>7</w:t>
      </w:r>
    </w:p>
    <w:p>
      <w:pPr>
        <w:pStyle w:val="5"/>
        <w:rPr>
          <w:sz w:val="20"/>
        </w:rPr>
      </w:pPr>
    </w:p>
    <w:p>
      <w:pPr>
        <w:pStyle w:val="5"/>
        <w:rPr>
          <w:sz w:val="20"/>
        </w:rPr>
      </w:pPr>
    </w:p>
    <w:p>
      <w:pPr>
        <w:pStyle w:val="5"/>
        <w:spacing w:before="11"/>
        <w:rPr>
          <w:sz w:val="16"/>
        </w:rPr>
      </w:pPr>
    </w:p>
    <w:p>
      <w:pPr>
        <w:pStyle w:val="2"/>
        <w:spacing w:before="85"/>
      </w:pPr>
      <w:r>
        <w:rPr>
          <w:u w:val="thick"/>
        </w:rPr>
        <w:t>Python</w:t>
      </w:r>
      <w:r>
        <w:rPr>
          <w:spacing w:val="-13"/>
          <w:u w:val="thick"/>
        </w:rPr>
        <w:t xml:space="preserve"> </w:t>
      </w:r>
      <w:r>
        <w:rPr>
          <w:u w:val="thick"/>
        </w:rPr>
        <w:t>code</w:t>
      </w:r>
      <w:r>
        <w:rPr>
          <w:spacing w:val="-5"/>
          <w:u w:val="thick"/>
        </w:rPr>
        <w:t xml:space="preserve"> </w:t>
      </w:r>
      <w:r>
        <w:rPr>
          <w:u w:val="thick"/>
        </w:rPr>
        <w:t>(SKETCH):</w:t>
      </w:r>
    </w:p>
    <w:p>
      <w:pPr>
        <w:spacing w:before="4"/>
        <w:ind w:left="340" w:right="8604" w:firstLine="0"/>
        <w:jc w:val="left"/>
        <w:rPr>
          <w:b/>
          <w:sz w:val="32"/>
        </w:rPr>
      </w:pPr>
      <w:r>
        <w:rPr>
          <w:b/>
          <w:sz w:val="32"/>
        </w:rPr>
        <w:t>Import</w:t>
      </w:r>
      <w:r>
        <w:rPr>
          <w:b/>
          <w:spacing w:val="1"/>
          <w:sz w:val="32"/>
        </w:rPr>
        <w:t xml:space="preserve"> </w:t>
      </w:r>
      <w:r>
        <w:rPr>
          <w:b/>
          <w:sz w:val="32"/>
        </w:rPr>
        <w:t>requestsImport</w:t>
      </w:r>
      <w:r>
        <w:rPr>
          <w:b/>
          <w:spacing w:val="-77"/>
          <w:sz w:val="32"/>
        </w:rPr>
        <w:t xml:space="preserve"> </w:t>
      </w:r>
      <w:r>
        <w:rPr>
          <w:b/>
          <w:sz w:val="32"/>
        </w:rPr>
        <w:t>time</w:t>
      </w:r>
    </w:p>
    <w:p>
      <w:pPr>
        <w:pStyle w:val="5"/>
        <w:spacing w:before="27"/>
        <w:ind w:left="340"/>
      </w:pPr>
      <w:r>
        <w:t>#Define</w:t>
      </w:r>
      <w:r>
        <w:rPr>
          <w:spacing w:val="-7"/>
        </w:rPr>
        <w:t xml:space="preserve"> </w:t>
      </w:r>
      <w:r>
        <w:t>the</w:t>
      </w:r>
      <w:r>
        <w:rPr>
          <w:spacing w:val="-7"/>
        </w:rPr>
        <w:t xml:space="preserve"> </w:t>
      </w:r>
      <w:r>
        <w:t>URL</w:t>
      </w:r>
      <w:r>
        <w:rPr>
          <w:spacing w:val="-7"/>
        </w:rPr>
        <w:t xml:space="preserve"> </w:t>
      </w:r>
      <w:r>
        <w:t>to</w:t>
      </w:r>
      <w:r>
        <w:rPr>
          <w:spacing w:val="-2"/>
        </w:rPr>
        <w:t xml:space="preserve"> </w:t>
      </w:r>
      <w:r>
        <w:t>check</w:t>
      </w:r>
      <w:r>
        <w:rPr>
          <w:spacing w:val="-5"/>
        </w:rPr>
        <w:t xml:space="preserve"> </w:t>
      </w:r>
      <w:r>
        <w:t>and</w:t>
      </w:r>
      <w:r>
        <w:rPr>
          <w:spacing w:val="-8"/>
        </w:rPr>
        <w:t xml:space="preserve"> </w:t>
      </w:r>
      <w:r>
        <w:t>the</w:t>
      </w:r>
      <w:r>
        <w:rPr>
          <w:spacing w:val="-5"/>
        </w:rPr>
        <w:t xml:space="preserve"> </w:t>
      </w:r>
      <w:r>
        <w:t>expected</w:t>
      </w:r>
      <w:r>
        <w:rPr>
          <w:spacing w:val="-3"/>
        </w:rPr>
        <w:t xml:space="preserve"> </w:t>
      </w:r>
      <w:r>
        <w:t>response</w:t>
      </w:r>
      <w:r>
        <w:rPr>
          <w:spacing w:val="-6"/>
        </w:rPr>
        <w:t xml:space="preserve"> </w:t>
      </w:r>
      <w:r>
        <w:t>status</w:t>
      </w:r>
      <w:r>
        <w:rPr>
          <w:spacing w:val="-4"/>
        </w:rPr>
        <w:t xml:space="preserve"> </w:t>
      </w:r>
      <w:r>
        <w:t>code</w:t>
      </w:r>
    </w:p>
    <w:p>
      <w:pPr>
        <w:spacing w:before="16"/>
        <w:ind w:left="340" w:right="0" w:firstLine="0"/>
        <w:jc w:val="left"/>
        <w:rPr>
          <w:sz w:val="32"/>
        </w:rPr>
      </w:pPr>
      <w:r>
        <w:rPr>
          <w:b/>
          <w:sz w:val="32"/>
        </w:rPr>
        <w:t>CHECK_URL</w:t>
      </w:r>
      <w:r>
        <w:rPr>
          <w:b/>
          <w:spacing w:val="-9"/>
          <w:sz w:val="32"/>
        </w:rPr>
        <w:t xml:space="preserve"> </w:t>
      </w:r>
      <w:r>
        <w:rPr>
          <w:b/>
          <w:sz w:val="32"/>
        </w:rPr>
        <w:t>=</w:t>
      </w:r>
      <w:r>
        <w:rPr>
          <w:b/>
          <w:spacing w:val="-10"/>
          <w:sz w:val="32"/>
        </w:rPr>
        <w:t xml:space="preserve"> </w:t>
      </w:r>
      <w:r>
        <w:rPr>
          <w:b/>
          <w:sz w:val="32"/>
        </w:rPr>
        <w:t>“</w:t>
      </w:r>
      <w:r>
        <w:fldChar w:fldCharType="begin"/>
      </w:r>
      <w:r>
        <w:instrText xml:space="preserve"> HYPERLINK "http://www.example.com/" \h </w:instrText>
      </w:r>
      <w:r>
        <w:fldChar w:fldCharType="separate"/>
      </w:r>
      <w:r>
        <w:rPr>
          <w:sz w:val="32"/>
        </w:rPr>
        <w:t>www.example.com</w:t>
      </w:r>
      <w:r>
        <w:rPr>
          <w:sz w:val="32"/>
        </w:rPr>
        <w:fldChar w:fldCharType="end"/>
      </w:r>
      <w:r>
        <w:rPr>
          <w:sz w:val="32"/>
        </w:rPr>
        <w:t>”</w:t>
      </w:r>
    </w:p>
    <w:p>
      <w:pPr>
        <w:pStyle w:val="2"/>
        <w:spacing w:before="18"/>
        <w:rPr>
          <w:b w:val="0"/>
        </w:rPr>
      </w:pPr>
      <w:r>
        <w:t>EXPECTED_STATUS_CODE</w:t>
      </w:r>
      <w:r>
        <w:rPr>
          <w:spacing w:val="-5"/>
        </w:rPr>
        <w:t xml:space="preserve"> </w:t>
      </w:r>
      <w:r>
        <w:t>=</w:t>
      </w:r>
      <w:r>
        <w:rPr>
          <w:spacing w:val="-5"/>
        </w:rPr>
        <w:t xml:space="preserve"> </w:t>
      </w:r>
      <w:r>
        <w:rPr>
          <w:b w:val="0"/>
        </w:rPr>
        <w:t>200</w:t>
      </w:r>
    </w:p>
    <w:p>
      <w:pPr>
        <w:pStyle w:val="5"/>
        <w:spacing w:before="3"/>
        <w:ind w:left="340"/>
      </w:pPr>
      <w:r>
        <w:t>#Define</w:t>
      </w:r>
      <w:r>
        <w:rPr>
          <w:spacing w:val="-12"/>
        </w:rPr>
        <w:t xml:space="preserve"> </w:t>
      </w:r>
      <w:r>
        <w:t>the</w:t>
      </w:r>
      <w:r>
        <w:rPr>
          <w:spacing w:val="-9"/>
        </w:rPr>
        <w:t xml:space="preserve"> </w:t>
      </w:r>
      <w:r>
        <w:t>time</w:t>
      </w:r>
      <w:r>
        <w:rPr>
          <w:spacing w:val="-12"/>
        </w:rPr>
        <w:t xml:space="preserve"> </w:t>
      </w:r>
      <w:r>
        <w:t>interval</w:t>
      </w:r>
      <w:r>
        <w:rPr>
          <w:spacing w:val="-7"/>
        </w:rPr>
        <w:t xml:space="preserve"> </w:t>
      </w:r>
      <w:r>
        <w:t>between</w:t>
      </w:r>
      <w:r>
        <w:rPr>
          <w:spacing w:val="-8"/>
        </w:rPr>
        <w:t xml:space="preserve"> </w:t>
      </w:r>
      <w:r>
        <w:t>checks</w:t>
      </w:r>
      <w:r>
        <w:rPr>
          <w:spacing w:val="-7"/>
        </w:rPr>
        <w:t xml:space="preserve"> </w:t>
      </w:r>
      <w:r>
        <w:t>(in</w:t>
      </w:r>
      <w:r>
        <w:rPr>
          <w:spacing w:val="-10"/>
        </w:rPr>
        <w:t xml:space="preserve"> </w:t>
      </w:r>
      <w:r>
        <w:t>seconds)</w:t>
      </w:r>
    </w:p>
    <w:p>
      <w:pPr>
        <w:pStyle w:val="2"/>
        <w:spacing w:before="25"/>
        <w:rPr>
          <w:b w:val="0"/>
        </w:rPr>
      </w:pPr>
      <w:r>
        <w:t>CHECK_INTERVAL</w:t>
      </w:r>
      <w:r>
        <w:rPr>
          <w:spacing w:val="-4"/>
        </w:rPr>
        <w:t xml:space="preserve"> </w:t>
      </w:r>
      <w:r>
        <w:t>=</w:t>
      </w:r>
      <w:r>
        <w:rPr>
          <w:spacing w:val="-7"/>
        </w:rPr>
        <w:t xml:space="preserve"> </w:t>
      </w:r>
      <w:r>
        <w:rPr>
          <w:b w:val="0"/>
        </w:rPr>
        <w:t>60</w:t>
      </w:r>
    </w:p>
    <w:p>
      <w:pPr>
        <w:spacing w:before="9" w:line="242" w:lineRule="auto"/>
        <w:ind w:left="563" w:right="8403" w:hanging="1"/>
        <w:jc w:val="center"/>
        <w:rPr>
          <w:b/>
          <w:sz w:val="32"/>
        </w:rPr>
      </w:pPr>
      <w:r>
        <w:rPr>
          <w:b/>
          <w:sz w:val="32"/>
        </w:rPr>
        <w:t>def</w:t>
      </w:r>
      <w:r>
        <w:rPr>
          <w:b/>
          <w:spacing w:val="1"/>
          <w:sz w:val="32"/>
        </w:rPr>
        <w:t xml:space="preserve"> </w:t>
      </w:r>
      <w:r>
        <w:rPr>
          <w:b/>
          <w:spacing w:val="-1"/>
          <w:sz w:val="32"/>
        </w:rPr>
        <w:t>check_health():</w:t>
      </w:r>
      <w:r>
        <w:rPr>
          <w:b/>
          <w:spacing w:val="-77"/>
          <w:sz w:val="32"/>
        </w:rPr>
        <w:t xml:space="preserve"> </w:t>
      </w:r>
      <w:r>
        <w:rPr>
          <w:b/>
          <w:sz w:val="32"/>
        </w:rPr>
        <w:t>while</w:t>
      </w:r>
      <w:r>
        <w:rPr>
          <w:b/>
          <w:spacing w:val="7"/>
          <w:sz w:val="32"/>
        </w:rPr>
        <w:t xml:space="preserve"> </w:t>
      </w:r>
      <w:r>
        <w:rPr>
          <w:b/>
          <w:sz w:val="32"/>
        </w:rPr>
        <w:t>True:</w:t>
      </w:r>
      <w:r>
        <w:rPr>
          <w:b/>
          <w:spacing w:val="1"/>
          <w:sz w:val="32"/>
        </w:rPr>
        <w:t xml:space="preserve"> </w:t>
      </w:r>
      <w:r>
        <w:rPr>
          <w:b/>
          <w:sz w:val="32"/>
        </w:rPr>
        <w:t>try:</w:t>
      </w:r>
    </w:p>
    <w:p>
      <w:pPr>
        <w:pStyle w:val="2"/>
        <w:spacing w:before="23" w:line="244" w:lineRule="auto"/>
        <w:ind w:left="1710" w:right="4214" w:hanging="214"/>
      </w:pPr>
      <w:r>
        <w:t>response</w:t>
      </w:r>
      <w:r>
        <w:rPr>
          <w:spacing w:val="-17"/>
        </w:rPr>
        <w:t xml:space="preserve"> </w:t>
      </w:r>
      <w:r>
        <w:t>=</w:t>
      </w:r>
      <w:r>
        <w:rPr>
          <w:spacing w:val="-15"/>
        </w:rPr>
        <w:t xml:space="preserve"> </w:t>
      </w:r>
      <w:r>
        <w:t>requests.get(CHECK_URL)</w:t>
      </w:r>
      <w:r>
        <w:rPr>
          <w:spacing w:val="-77"/>
        </w:rPr>
        <w:t xml:space="preserve"> </w:t>
      </w:r>
      <w:r>
        <w:t>if</w:t>
      </w:r>
      <w:r>
        <w:rPr>
          <w:spacing w:val="-13"/>
        </w:rPr>
        <w:t xml:space="preserve"> </w:t>
      </w:r>
      <w:r>
        <w:t>response.status_code</w:t>
      </w:r>
      <w:r>
        <w:rPr>
          <w:spacing w:val="-9"/>
        </w:rPr>
        <w:t xml:space="preserve"> </w:t>
      </w:r>
      <w:r>
        <w:t>==</w:t>
      </w:r>
    </w:p>
    <w:p>
      <w:pPr>
        <w:spacing w:before="0" w:line="354" w:lineRule="exact"/>
        <w:ind w:left="2075" w:right="0" w:firstLine="0"/>
        <w:jc w:val="left"/>
        <w:rPr>
          <w:sz w:val="32"/>
        </w:rPr>
      </w:pPr>
      <w:r>
        <w:rPr>
          <w:b/>
          <w:sz w:val="32"/>
        </w:rPr>
        <w:t>EXPECTED_STATUS_CODE:print(</w:t>
      </w:r>
      <w:r>
        <w:rPr>
          <w:sz w:val="32"/>
        </w:rPr>
        <w:t>“Health</w:t>
      </w:r>
      <w:r>
        <w:rPr>
          <w:spacing w:val="-3"/>
          <w:sz w:val="32"/>
        </w:rPr>
        <w:t xml:space="preserve"> </w:t>
      </w:r>
      <w:r>
        <w:rPr>
          <w:sz w:val="32"/>
        </w:rPr>
        <w:t>check</w:t>
      </w:r>
    </w:p>
    <w:p>
      <w:pPr>
        <w:pStyle w:val="5"/>
        <w:ind w:left="2075"/>
      </w:pPr>
      <w:r>
        <w:t>passed!”)</w:t>
      </w:r>
    </w:p>
    <w:p>
      <w:pPr>
        <w:pStyle w:val="2"/>
        <w:spacing w:before="6" w:line="365" w:lineRule="exact"/>
        <w:ind w:left="1713"/>
      </w:pPr>
      <w:r>
        <w:t>else:</w:t>
      </w:r>
    </w:p>
    <w:p>
      <w:pPr>
        <w:pStyle w:val="5"/>
        <w:spacing w:line="247" w:lineRule="auto"/>
        <w:ind w:left="2944" w:right="1987" w:hanging="869"/>
      </w:pPr>
      <w:r>
        <w:rPr>
          <w:b/>
        </w:rPr>
        <w:t>print(</w:t>
      </w:r>
      <w:r>
        <w:t>“Health</w:t>
      </w:r>
      <w:r>
        <w:rPr>
          <w:spacing w:val="-8"/>
        </w:rPr>
        <w:t xml:space="preserve"> </w:t>
      </w:r>
      <w:r>
        <w:t>check</w:t>
      </w:r>
      <w:r>
        <w:rPr>
          <w:spacing w:val="-10"/>
        </w:rPr>
        <w:t xml:space="preserve"> </w:t>
      </w:r>
      <w:r>
        <w:t>failed</w:t>
      </w:r>
      <w:r>
        <w:rPr>
          <w:spacing w:val="-7"/>
        </w:rPr>
        <w:t xml:space="preserve"> </w:t>
      </w:r>
      <w:r>
        <w:t>with</w:t>
      </w:r>
      <w:r>
        <w:rPr>
          <w:spacing w:val="-10"/>
        </w:rPr>
        <w:t xml:space="preserve"> </w:t>
      </w:r>
      <w:r>
        <w:t>status</w:t>
      </w:r>
      <w:r>
        <w:rPr>
          <w:spacing w:val="-8"/>
        </w:rPr>
        <w:t xml:space="preserve"> </w:t>
      </w:r>
      <w:r>
        <w:t>code:”</w:t>
      </w:r>
      <w:r>
        <w:rPr>
          <w:spacing w:val="-9"/>
        </w:rPr>
        <w:t xml:space="preserve"> </w:t>
      </w:r>
      <w:r>
        <w:t>,</w:t>
      </w:r>
      <w:r>
        <w:rPr>
          <w:spacing w:val="-77"/>
        </w:rPr>
        <w:t xml:space="preserve"> </w:t>
      </w:r>
      <w:r>
        <w:t>response.status_code)</w:t>
      </w:r>
    </w:p>
    <w:p>
      <w:pPr>
        <w:pStyle w:val="2"/>
        <w:spacing w:line="368" w:lineRule="exact"/>
        <w:ind w:left="1350"/>
      </w:pPr>
      <w:r>
        <w:t>except</w:t>
      </w:r>
      <w:r>
        <w:rPr>
          <w:spacing w:val="-9"/>
        </w:rPr>
        <w:t xml:space="preserve"> </w:t>
      </w:r>
      <w:r>
        <w:t>Exception</w:t>
      </w:r>
      <w:r>
        <w:rPr>
          <w:spacing w:val="-4"/>
        </w:rPr>
        <w:t xml:space="preserve"> </w:t>
      </w:r>
      <w:r>
        <w:t>as</w:t>
      </w:r>
      <w:r>
        <w:rPr>
          <w:spacing w:val="-6"/>
        </w:rPr>
        <w:t xml:space="preserve"> </w:t>
      </w:r>
      <w:r>
        <w:t>e:</w:t>
      </w:r>
    </w:p>
    <w:p>
      <w:pPr>
        <w:pStyle w:val="5"/>
        <w:spacing w:line="368" w:lineRule="exact"/>
        <w:ind w:left="1713"/>
      </w:pPr>
      <w:r>
        <w:rPr>
          <w:b/>
        </w:rPr>
        <w:t>print(</w:t>
      </w:r>
      <w:r>
        <w:t>“Health</w:t>
      </w:r>
      <w:r>
        <w:rPr>
          <w:spacing w:val="-4"/>
        </w:rPr>
        <w:t xml:space="preserve"> </w:t>
      </w:r>
      <w:r>
        <w:t>check</w:t>
      </w:r>
      <w:r>
        <w:rPr>
          <w:spacing w:val="-3"/>
        </w:rPr>
        <w:t xml:space="preserve"> </w:t>
      </w:r>
      <w:r>
        <w:t>failed</w:t>
      </w:r>
      <w:r>
        <w:rPr>
          <w:spacing w:val="-4"/>
        </w:rPr>
        <w:t xml:space="preserve"> </w:t>
      </w:r>
      <w:r>
        <w:t>with</w:t>
      </w:r>
      <w:r>
        <w:rPr>
          <w:spacing w:val="-4"/>
        </w:rPr>
        <w:t xml:space="preserve"> </w:t>
      </w:r>
      <w:r>
        <w:t>error:”,</w:t>
      </w:r>
    </w:p>
    <w:p>
      <w:pPr>
        <w:pStyle w:val="2"/>
        <w:spacing w:before="7"/>
        <w:ind w:right="3988" w:firstLine="1301"/>
      </w:pPr>
      <w:r>
        <w:t>str(e))time.sleep(CHECK_INTERVAL)</w:t>
      </w:r>
      <w:r>
        <w:rPr>
          <w:spacing w:val="-77"/>
        </w:rPr>
        <w:t xml:space="preserve"> </w:t>
      </w:r>
      <w:r>
        <w:t>check_health()</w:t>
      </w:r>
    </w:p>
    <w:p>
      <w:pPr>
        <w:pStyle w:val="5"/>
        <w:rPr>
          <w:b/>
          <w:sz w:val="34"/>
        </w:rPr>
      </w:pPr>
    </w:p>
    <w:p>
      <w:pPr>
        <w:pStyle w:val="5"/>
        <w:rPr>
          <w:b/>
          <w:sz w:val="34"/>
        </w:rPr>
      </w:pPr>
    </w:p>
    <w:p>
      <w:pPr>
        <w:pStyle w:val="5"/>
        <w:spacing w:before="1"/>
        <w:rPr>
          <w:b/>
          <w:sz w:val="27"/>
        </w:rPr>
      </w:pPr>
    </w:p>
    <w:p>
      <w:pPr>
        <w:pStyle w:val="5"/>
        <w:ind w:left="340" w:right="383"/>
        <w:jc w:val="both"/>
      </w:pPr>
      <w:r>
        <w:t>The above defines a ‘</w:t>
      </w:r>
      <w:r>
        <w:rPr>
          <w:b/>
        </w:rPr>
        <w:t>check_health</w:t>
      </w:r>
      <w:r>
        <w:t>’ function that continuously sends requests to</w:t>
      </w:r>
      <w:r>
        <w:rPr>
          <w:spacing w:val="-77"/>
        </w:rPr>
        <w:t xml:space="preserve"> </w:t>
      </w:r>
      <w:r>
        <w:t>a specified URL and checks the response status code. If the status code matches</w:t>
      </w:r>
      <w:r>
        <w:rPr>
          <w:spacing w:val="1"/>
        </w:rPr>
        <w:t xml:space="preserve"> </w:t>
      </w:r>
      <w:r>
        <w:t>the expected value (in this case, 200), the health check passes. If not, the health</w:t>
      </w:r>
      <w:r>
        <w:rPr>
          <w:spacing w:val="1"/>
        </w:rPr>
        <w:t xml:space="preserve"> </w:t>
      </w:r>
      <w:r>
        <w:t>check</w:t>
      </w:r>
      <w:r>
        <w:rPr>
          <w:spacing w:val="-5"/>
        </w:rPr>
        <w:t xml:space="preserve"> </w:t>
      </w:r>
      <w:r>
        <w:t>fails</w:t>
      </w:r>
      <w:r>
        <w:rPr>
          <w:spacing w:val="-4"/>
        </w:rPr>
        <w:t xml:space="preserve"> </w:t>
      </w:r>
      <w:r>
        <w:t>and</w:t>
      </w:r>
      <w:r>
        <w:rPr>
          <w:spacing w:val="-2"/>
        </w:rPr>
        <w:t xml:space="preserve"> </w:t>
      </w:r>
      <w:r>
        <w:t>an</w:t>
      </w:r>
      <w:r>
        <w:rPr>
          <w:spacing w:val="1"/>
        </w:rPr>
        <w:t xml:space="preserve"> </w:t>
      </w:r>
      <w:r>
        <w:t>appropriate</w:t>
      </w:r>
      <w:r>
        <w:rPr>
          <w:spacing w:val="5"/>
        </w:rPr>
        <w:t xml:space="preserve"> </w:t>
      </w:r>
      <w:r>
        <w:t>message</w:t>
      </w:r>
      <w:r>
        <w:rPr>
          <w:spacing w:val="-2"/>
        </w:rPr>
        <w:t xml:space="preserve"> </w:t>
      </w:r>
      <w:r>
        <w:t>is</w:t>
      </w:r>
      <w:r>
        <w:rPr>
          <w:spacing w:val="-5"/>
        </w:rPr>
        <w:t xml:space="preserve"> </w:t>
      </w:r>
      <w:r>
        <w:t>printed</w:t>
      </w:r>
      <w:r>
        <w:rPr>
          <w:spacing w:val="-6"/>
        </w:rPr>
        <w:t xml:space="preserve"> </w:t>
      </w:r>
      <w:r>
        <w:t>to</w:t>
      </w:r>
      <w:r>
        <w:rPr>
          <w:spacing w:val="-5"/>
        </w:rPr>
        <w:t xml:space="preserve"> </w:t>
      </w:r>
      <w:r>
        <w:t>the console.</w:t>
      </w:r>
    </w:p>
    <w:p>
      <w:pPr>
        <w:spacing w:after="0"/>
        <w:jc w:val="both"/>
        <w:sectPr>
          <w:pgSz w:w="11940" w:h="16880"/>
          <w:pgMar w:top="1500" w:right="480" w:bottom="2240" w:left="380" w:header="0" w:footer="2042" w:gutter="0"/>
          <w:cols w:space="720" w:num="1"/>
        </w:sectPr>
      </w:pPr>
    </w:p>
    <w:p>
      <w:pPr>
        <w:pStyle w:val="5"/>
        <w:spacing w:before="145"/>
        <w:ind w:left="340" w:right="4254"/>
      </w:pPr>
      <w:r>
        <w:pict>
          <v:group id="_x0000_s1037" o:spid="_x0000_s1037" o:spt="203" style="position:absolute;left:0pt;margin-left:24pt;margin-top:23.95pt;height:796.1pt;width:548.65pt;mso-position-horizontal-relative:page;mso-position-vertical-relative:page;z-index:-251653120;mso-width-relative:page;mso-height-relative:page;" coordorigin="480,479" coordsize="10973,15922">
            <o:lock v:ext="edit"/>
            <v:shape id="_x0000_s1038" o:spid="_x0000_s1038" style="position:absolute;left:480;top:479;height:15922;width:10973;"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v:shape id="_x0000_s1039" o:spid="_x0000_s1039" o:spt="75" type="#_x0000_t75" style="position:absolute;left:1151;top:2634;height:8607;width:4643;" filled="f" stroked="f" coordsize="21600,21600">
              <v:path/>
              <v:fill on="f" focussize="0,0"/>
              <v:stroke on="f"/>
              <v:imagedata r:id="rId11" o:title=""/>
              <o:lock v:ext="edit" aspectratio="t"/>
            </v:shape>
            <v:shape id="_x0000_s1040" o:spid="_x0000_s1040" o:spt="75" type="#_x0000_t75" style="position:absolute;left:9254;top:1030;height:502;width:1802;" filled="f" stroked="f" coordsize="21600,21600">
              <v:path/>
              <v:fill on="f" focussize="0,0"/>
              <v:stroke on="f"/>
              <v:imagedata r:id="rId12" o:title=""/>
              <o:lock v:ext="edit" aspectratio="t"/>
            </v:shape>
          </v:group>
        </w:pict>
      </w:r>
      <w:r>
        <w:pict>
          <v:shape id="_x0000_s1041" o:spid="_x0000_s1041" o:spt="202" type="#_x0000_t202" style="position:absolute;left:0pt;margin-left:462.7pt;margin-top:2.5pt;height:25.1pt;width:90.1pt;mso-position-horizontal-relative:page;z-index:251659264;mso-width-relative:page;mso-height-relative:page;" filled="f" stroked="t" coordsize="21600,21600">
            <v:path/>
            <v:fill on="f" focussize="0,0"/>
            <v:stroke weight="1pt" color="#000000"/>
            <v:imagedata o:title=""/>
            <o:lock v:ext="edit"/>
            <v:textbox inset="0mm,0mm,0mm,0mm">
              <w:txbxContent>
                <w:p>
                  <w:pPr>
                    <w:pStyle w:val="5"/>
                    <w:spacing w:before="6"/>
                    <w:ind w:left="110"/>
                    <w:rPr>
                      <w:rFonts w:ascii="Arial MT"/>
                      <w:sz w:val="28"/>
                    </w:rPr>
                  </w:pPr>
                  <w:r>
                    <w:rPr>
                      <w:rFonts w:ascii="Arial MT"/>
                    </w:rPr>
                    <w:t>Page</w:t>
                  </w:r>
                  <w:r>
                    <w:rPr>
                      <w:rFonts w:ascii="Arial MT"/>
                      <w:spacing w:val="3"/>
                    </w:rPr>
                    <w:t xml:space="preserve"> </w:t>
                  </w:r>
                  <w:r>
                    <w:rPr>
                      <w:rFonts w:ascii="Arial MT"/>
                    </w:rPr>
                    <w:t>No:</w:t>
                  </w:r>
                  <w:r>
                    <w:rPr>
                      <w:rFonts w:ascii="Arial MT"/>
                      <w:spacing w:val="32"/>
                    </w:rPr>
                    <w:t xml:space="preserve"> </w:t>
                  </w:r>
                  <w:r>
                    <w:rPr>
                      <w:rFonts w:ascii="Arial MT"/>
                      <w:sz w:val="28"/>
                    </w:rPr>
                    <w:t>8</w:t>
                  </w:r>
                </w:p>
              </w:txbxContent>
            </v:textbox>
          </v:shape>
        </w:pict>
      </w:r>
      <w:r>
        <w:rPr>
          <w:u w:val="single"/>
        </w:rPr>
        <w:t>To illustrate the flow of this program:Flowchart</w:t>
      </w:r>
      <w:r>
        <w:rPr>
          <w:spacing w:val="-77"/>
        </w:rPr>
        <w:t xml:space="preserve"> </w:t>
      </w:r>
      <w:r>
        <w:rPr>
          <w:u w:val="single"/>
        </w:rPr>
        <w:t>for</w:t>
      </w:r>
      <w:r>
        <w:rPr>
          <w:spacing w:val="-3"/>
          <w:u w:val="single"/>
        </w:rPr>
        <w:t xml:space="preserve"> </w:t>
      </w:r>
      <w:r>
        <w:rPr>
          <w:u w:val="single"/>
        </w:rPr>
        <w:t>health check:</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31"/>
        <w:ind w:left="340" w:right="375"/>
      </w:pPr>
      <w:r>
        <w:t>The</w:t>
      </w:r>
      <w:r>
        <w:rPr>
          <w:spacing w:val="-1"/>
        </w:rPr>
        <w:t xml:space="preserve"> </w:t>
      </w:r>
      <w:r>
        <w:t>above flowchart</w:t>
      </w:r>
      <w:r>
        <w:rPr>
          <w:spacing w:val="-1"/>
        </w:rPr>
        <w:t xml:space="preserve"> </w:t>
      </w:r>
      <w:r>
        <w:t>shows the</w:t>
      </w:r>
      <w:r>
        <w:rPr>
          <w:spacing w:val="-1"/>
        </w:rPr>
        <w:t xml:space="preserve"> </w:t>
      </w:r>
      <w:r>
        <w:t>basic</w:t>
      </w:r>
      <w:r>
        <w:rPr>
          <w:spacing w:val="2"/>
        </w:rPr>
        <w:t xml:space="preserve"> </w:t>
      </w:r>
      <w:r>
        <w:t>process</w:t>
      </w:r>
      <w:r>
        <w:rPr>
          <w:spacing w:val="2"/>
        </w:rPr>
        <w:t xml:space="preserve"> </w:t>
      </w:r>
      <w:r>
        <w:t>of</w:t>
      </w:r>
      <w:r>
        <w:rPr>
          <w:spacing w:val="1"/>
        </w:rPr>
        <w:t xml:space="preserve"> </w:t>
      </w:r>
      <w:r>
        <w:t>the health</w:t>
      </w:r>
      <w:r>
        <w:rPr>
          <w:spacing w:val="1"/>
        </w:rPr>
        <w:t xml:space="preserve"> </w:t>
      </w:r>
      <w:r>
        <w:t>check</w:t>
      </w:r>
      <w:r>
        <w:rPr>
          <w:spacing w:val="1"/>
        </w:rPr>
        <w:t xml:space="preserve"> </w:t>
      </w:r>
      <w:r>
        <w:t>component.</w:t>
      </w:r>
      <w:r>
        <w:rPr>
          <w:spacing w:val="1"/>
        </w:rPr>
        <w:t xml:space="preserve"> </w:t>
      </w:r>
      <w:r>
        <w:t>The loop continually sends HTTP requests to the specified URL and checks the</w:t>
      </w:r>
      <w:r>
        <w:rPr>
          <w:spacing w:val="1"/>
        </w:rPr>
        <w:t xml:space="preserve"> </w:t>
      </w:r>
      <w:r>
        <w:t>response status code. If the status code matches the expected value, the health</w:t>
      </w:r>
      <w:r>
        <w:rPr>
          <w:spacing w:val="1"/>
        </w:rPr>
        <w:t xml:space="preserve"> </w:t>
      </w:r>
      <w:r>
        <w:t>check</w:t>
      </w:r>
      <w:r>
        <w:rPr>
          <w:spacing w:val="-8"/>
        </w:rPr>
        <w:t xml:space="preserve"> </w:t>
      </w:r>
      <w:r>
        <w:t>passes</w:t>
      </w:r>
      <w:r>
        <w:rPr>
          <w:spacing w:val="-8"/>
        </w:rPr>
        <w:t xml:space="preserve"> </w:t>
      </w:r>
      <w:r>
        <w:t>and</w:t>
      </w:r>
      <w:r>
        <w:rPr>
          <w:spacing w:val="-5"/>
        </w:rPr>
        <w:t xml:space="preserve"> </w:t>
      </w:r>
      <w:r>
        <w:t>a</w:t>
      </w:r>
      <w:r>
        <w:rPr>
          <w:spacing w:val="-4"/>
        </w:rPr>
        <w:t xml:space="preserve"> </w:t>
      </w:r>
      <w:r>
        <w:t>message</w:t>
      </w:r>
      <w:r>
        <w:rPr>
          <w:spacing w:val="-6"/>
        </w:rPr>
        <w:t xml:space="preserve"> </w:t>
      </w:r>
      <w:r>
        <w:t>is</w:t>
      </w:r>
      <w:r>
        <w:rPr>
          <w:spacing w:val="-5"/>
        </w:rPr>
        <w:t xml:space="preserve"> </w:t>
      </w:r>
      <w:r>
        <w:t>printed</w:t>
      </w:r>
      <w:r>
        <w:rPr>
          <w:spacing w:val="-10"/>
        </w:rPr>
        <w:t xml:space="preserve"> </w:t>
      </w:r>
      <w:r>
        <w:t>to</w:t>
      </w:r>
      <w:r>
        <w:rPr>
          <w:spacing w:val="-9"/>
        </w:rPr>
        <w:t xml:space="preserve"> </w:t>
      </w:r>
      <w:r>
        <w:t>the</w:t>
      </w:r>
      <w:r>
        <w:rPr>
          <w:spacing w:val="-7"/>
        </w:rPr>
        <w:t xml:space="preserve"> </w:t>
      </w:r>
      <w:r>
        <w:t>console.</w:t>
      </w:r>
      <w:r>
        <w:rPr>
          <w:spacing w:val="-3"/>
        </w:rPr>
        <w:t xml:space="preserve"> </w:t>
      </w:r>
      <w:r>
        <w:t>If</w:t>
      </w:r>
      <w:r>
        <w:rPr>
          <w:spacing w:val="-8"/>
        </w:rPr>
        <w:t xml:space="preserve"> </w:t>
      </w:r>
      <w:r>
        <w:t>not,</w:t>
      </w:r>
      <w:r>
        <w:rPr>
          <w:spacing w:val="-8"/>
        </w:rPr>
        <w:t xml:space="preserve"> </w:t>
      </w:r>
      <w:r>
        <w:t>a</w:t>
      </w:r>
      <w:r>
        <w:rPr>
          <w:spacing w:val="-10"/>
        </w:rPr>
        <w:t xml:space="preserve"> </w:t>
      </w:r>
      <w:r>
        <w:t>different</w:t>
      </w:r>
      <w:r>
        <w:rPr>
          <w:spacing w:val="-2"/>
        </w:rPr>
        <w:t xml:space="preserve"> </w:t>
      </w:r>
      <w:r>
        <w:t>messageis</w:t>
      </w:r>
      <w:r>
        <w:rPr>
          <w:spacing w:val="-77"/>
        </w:rPr>
        <w:t xml:space="preserve"> </w:t>
      </w:r>
      <w:r>
        <w:t>printed depending on the type of error encountered. The loop then waits for a</w:t>
      </w:r>
      <w:r>
        <w:rPr>
          <w:spacing w:val="1"/>
        </w:rPr>
        <w:t xml:space="preserve"> </w:t>
      </w:r>
      <w:r>
        <w:t>specified</w:t>
      </w:r>
      <w:r>
        <w:rPr>
          <w:spacing w:val="-2"/>
        </w:rPr>
        <w:t xml:space="preserve"> </w:t>
      </w:r>
      <w:r>
        <w:t>interval</w:t>
      </w:r>
      <w:r>
        <w:rPr>
          <w:spacing w:val="-3"/>
        </w:rPr>
        <w:t xml:space="preserve"> </w:t>
      </w:r>
      <w:r>
        <w:t>before</w:t>
      </w:r>
      <w:r>
        <w:rPr>
          <w:spacing w:val="-1"/>
        </w:rPr>
        <w:t xml:space="preserve"> </w:t>
      </w:r>
      <w:r>
        <w:t>starting</w:t>
      </w:r>
      <w:r>
        <w:rPr>
          <w:spacing w:val="-2"/>
        </w:rPr>
        <w:t xml:space="preserve"> </w:t>
      </w:r>
      <w:r>
        <w:t>the</w:t>
      </w:r>
      <w:r>
        <w:rPr>
          <w:spacing w:val="-1"/>
        </w:rPr>
        <w:t xml:space="preserve"> </w:t>
      </w:r>
      <w:r>
        <w:t>process again.</w:t>
      </w:r>
    </w:p>
    <w:p>
      <w:pPr>
        <w:spacing w:after="0"/>
        <w:sectPr>
          <w:pgSz w:w="11940" w:h="16880"/>
          <w:pgMar w:top="960" w:right="480" w:bottom="2240" w:left="380" w:header="0" w:footer="2042" w:gutter="0"/>
          <w:cols w:space="720" w:num="1"/>
        </w:sectPr>
      </w:pPr>
    </w:p>
    <w:p>
      <w:pPr>
        <w:spacing w:before="73"/>
        <w:ind w:left="0" w:right="717" w:firstLine="0"/>
        <w:jc w:val="right"/>
        <w:rPr>
          <w:i/>
          <w:sz w:val="32"/>
        </w:rPr>
      </w:pPr>
      <w:r>
        <w:pict>
          <v:group id="_x0000_s1042" o:spid="_x0000_s1042" o:spt="203" style="position:absolute;left:0pt;margin-left:24pt;margin-top:23.95pt;height:796.1pt;width:548.65pt;mso-position-horizontal-relative:page;mso-position-vertical-relative:page;z-index:-251652096;mso-width-relative:page;mso-height-relative:page;" coordorigin="480,479" coordsize="10973,15922">
            <o:lock v:ext="edit"/>
            <v:shape id="_x0000_s1043" o:spid="_x0000_s1043" style="position:absolute;left:480;top:479;height:15922;width:10973;"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v:shape id="_x0000_s1044" o:spid="_x0000_s1044" o:spt="75" type="#_x0000_t75" style="position:absolute;left:994;top:3449;height:5062;width:9431;" filled="f" stroked="f" coordsize="21600,21600">
              <v:path/>
              <v:fill on="f" focussize="0,0"/>
              <v:stroke on="f"/>
              <v:imagedata r:id="rId13" o:title=""/>
              <o:lock v:ext="edit" aspectratio="t"/>
            </v:shape>
          </v:group>
        </w:pict>
      </w:r>
      <w:r>
        <w:rPr>
          <w:b/>
          <w:i/>
          <w:sz w:val="32"/>
          <w:u w:val="thick"/>
        </w:rPr>
        <w:t>Page</w:t>
      </w:r>
      <w:r>
        <w:rPr>
          <w:b/>
          <w:i/>
          <w:spacing w:val="-7"/>
          <w:sz w:val="32"/>
          <w:u w:val="thick"/>
        </w:rPr>
        <w:t xml:space="preserve"> </w:t>
      </w:r>
      <w:r>
        <w:rPr>
          <w:b/>
          <w:i/>
          <w:sz w:val="32"/>
          <w:u w:val="thick"/>
        </w:rPr>
        <w:t>No:</w:t>
      </w:r>
      <w:r>
        <w:rPr>
          <w:b/>
          <w:i/>
          <w:spacing w:val="-3"/>
          <w:sz w:val="32"/>
        </w:rPr>
        <w:t xml:space="preserve"> </w:t>
      </w:r>
      <w:r>
        <w:rPr>
          <w:i/>
          <w:sz w:val="32"/>
        </w:rPr>
        <w:t>9</w:t>
      </w:r>
    </w:p>
    <w:p>
      <w:pPr>
        <w:pStyle w:val="5"/>
        <w:rPr>
          <w:i/>
          <w:sz w:val="20"/>
        </w:rPr>
      </w:pPr>
    </w:p>
    <w:p>
      <w:pPr>
        <w:pStyle w:val="2"/>
        <w:numPr>
          <w:ilvl w:val="2"/>
          <w:numId w:val="4"/>
        </w:numPr>
        <w:tabs>
          <w:tab w:val="left" w:pos="1567"/>
        </w:tabs>
        <w:spacing w:before="201" w:after="0" w:line="240" w:lineRule="auto"/>
        <w:ind w:left="1566" w:right="0" w:hanging="728"/>
        <w:jc w:val="left"/>
      </w:pPr>
      <w:r>
        <w:rPr>
          <w:u w:val="thick"/>
        </w:rPr>
        <w:t>LOW</w:t>
      </w:r>
      <w:r>
        <w:rPr>
          <w:spacing w:val="-11"/>
          <w:u w:val="thick"/>
        </w:rPr>
        <w:t xml:space="preserve"> </w:t>
      </w:r>
      <w:r>
        <w:rPr>
          <w:u w:val="thick"/>
        </w:rPr>
        <w:t>LEVEL</w:t>
      </w:r>
      <w:r>
        <w:rPr>
          <w:spacing w:val="-5"/>
          <w:u w:val="thick"/>
        </w:rPr>
        <w:t xml:space="preserve"> </w:t>
      </w:r>
      <w:r>
        <w:rPr>
          <w:u w:val="thick"/>
        </w:rPr>
        <w:t>DESIGN</w:t>
      </w:r>
    </w:p>
    <w:p>
      <w:pPr>
        <w:spacing w:after="0" w:line="240" w:lineRule="auto"/>
        <w:jc w:val="left"/>
        <w:sectPr>
          <w:pgSz w:w="11940" w:h="16880"/>
          <w:pgMar w:top="1460" w:right="480" w:bottom="2240" w:left="380" w:header="0" w:footer="2042" w:gutter="0"/>
          <w:cols w:space="720" w:num="1"/>
        </w:sectPr>
      </w:pPr>
    </w:p>
    <w:p>
      <w:pPr>
        <w:pStyle w:val="7"/>
        <w:numPr>
          <w:ilvl w:val="0"/>
          <w:numId w:val="5"/>
        </w:numPr>
        <w:tabs>
          <w:tab w:val="left" w:pos="2693"/>
          <w:tab w:val="left" w:pos="9164"/>
        </w:tabs>
        <w:spacing w:before="81" w:after="0" w:line="240" w:lineRule="auto"/>
        <w:ind w:left="2692" w:right="0" w:hanging="325"/>
        <w:jc w:val="left"/>
        <w:rPr>
          <w:sz w:val="32"/>
        </w:rPr>
      </w:pPr>
      <w:r>
        <w:pict>
          <v:shape id="_x0000_s1045" o:spid="_x0000_s1045" style="position:absolute;left:0pt;margin-left:24pt;margin-top:23.95pt;height:796.1pt;width:548.65pt;mso-position-horizontal-relative:page;mso-position-vertical-relative:page;z-index:-251651072;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sz w:val="32"/>
          <w:u w:val="thick"/>
        </w:rPr>
        <w:t>TECHNOLOGY</w:t>
      </w:r>
      <w:r>
        <w:rPr>
          <w:b/>
          <w:spacing w:val="-9"/>
          <w:sz w:val="32"/>
          <w:u w:val="thick"/>
        </w:rPr>
        <w:t xml:space="preserve"> </w:t>
      </w:r>
      <w:r>
        <w:rPr>
          <w:b/>
          <w:sz w:val="32"/>
          <w:u w:val="thick"/>
        </w:rPr>
        <w:t>AND</w:t>
      </w:r>
      <w:r>
        <w:rPr>
          <w:b/>
          <w:spacing w:val="-14"/>
          <w:sz w:val="32"/>
          <w:u w:val="thick"/>
        </w:rPr>
        <w:t xml:space="preserve"> </w:t>
      </w:r>
      <w:r>
        <w:rPr>
          <w:b/>
          <w:sz w:val="32"/>
          <w:u w:val="thick"/>
        </w:rPr>
        <w:t>FRAMEWORK</w:t>
      </w:r>
      <w:r>
        <w:rPr>
          <w:b/>
          <w:sz w:val="32"/>
        </w:rPr>
        <w:tab/>
      </w:r>
      <w:r>
        <w:rPr>
          <w:b/>
          <w:i/>
          <w:sz w:val="32"/>
          <w:u w:val="thick"/>
        </w:rPr>
        <w:t>Page</w:t>
      </w:r>
      <w:r>
        <w:rPr>
          <w:b/>
          <w:i/>
          <w:spacing w:val="-1"/>
          <w:sz w:val="32"/>
          <w:u w:val="thick"/>
        </w:rPr>
        <w:t xml:space="preserve"> </w:t>
      </w:r>
      <w:r>
        <w:rPr>
          <w:b/>
          <w:i/>
          <w:sz w:val="32"/>
          <w:u w:val="thick"/>
        </w:rPr>
        <w:t>No:</w:t>
      </w:r>
      <w:r>
        <w:rPr>
          <w:b/>
          <w:i/>
          <w:spacing w:val="-2"/>
          <w:sz w:val="32"/>
        </w:rPr>
        <w:t xml:space="preserve"> </w:t>
      </w:r>
      <w:r>
        <w:rPr>
          <w:sz w:val="32"/>
        </w:rPr>
        <w:t>10</w:t>
      </w:r>
    </w:p>
    <w:p>
      <w:pPr>
        <w:pStyle w:val="5"/>
        <w:rPr>
          <w:sz w:val="20"/>
        </w:rPr>
      </w:pPr>
    </w:p>
    <w:p>
      <w:pPr>
        <w:pStyle w:val="5"/>
        <w:spacing w:before="2"/>
        <w:rPr>
          <w:sz w:val="27"/>
        </w:rPr>
      </w:pPr>
    </w:p>
    <w:p>
      <w:pPr>
        <w:pStyle w:val="5"/>
        <w:spacing w:before="86"/>
        <w:ind w:left="340" w:right="246"/>
        <w:jc w:val="both"/>
      </w:pPr>
      <w:r>
        <w:t>Building a healthcheck system requires a combination of technologies and skills,</w:t>
      </w:r>
      <w:r>
        <w:rPr>
          <w:spacing w:val="1"/>
        </w:rPr>
        <w:t xml:space="preserve"> </w:t>
      </w:r>
      <w:r>
        <w:t>including backend and frontend development, data processing, visualization, and</w:t>
      </w:r>
      <w:r>
        <w:rPr>
          <w:spacing w:val="1"/>
        </w:rPr>
        <w:t xml:space="preserve"> </w:t>
      </w:r>
      <w:r>
        <w:t>deployment.</w:t>
      </w:r>
      <w:r>
        <w:rPr>
          <w:spacing w:val="-1"/>
        </w:rPr>
        <w:t xml:space="preserve"> </w:t>
      </w:r>
      <w:r>
        <w:t>In</w:t>
      </w:r>
      <w:r>
        <w:rPr>
          <w:spacing w:val="-3"/>
        </w:rPr>
        <w:t xml:space="preserve"> </w:t>
      </w:r>
      <w:r>
        <w:t>our</w:t>
      </w:r>
      <w:r>
        <w:rPr>
          <w:spacing w:val="-5"/>
        </w:rPr>
        <w:t xml:space="preserve"> </w:t>
      </w:r>
      <w:r>
        <w:t>project</w:t>
      </w:r>
      <w:r>
        <w:rPr>
          <w:spacing w:val="-1"/>
        </w:rPr>
        <w:t xml:space="preserve"> </w:t>
      </w:r>
      <w:r>
        <w:t>we</w:t>
      </w:r>
      <w:r>
        <w:rPr>
          <w:spacing w:val="-1"/>
        </w:rPr>
        <w:t xml:space="preserve"> </w:t>
      </w:r>
      <w:r>
        <w:t>are</w:t>
      </w:r>
      <w:r>
        <w:rPr>
          <w:spacing w:val="-3"/>
        </w:rPr>
        <w:t xml:space="preserve"> </w:t>
      </w:r>
      <w:r>
        <w:t>using</w:t>
      </w:r>
      <w:r>
        <w:rPr>
          <w:spacing w:val="-1"/>
        </w:rPr>
        <w:t xml:space="preserve"> </w:t>
      </w:r>
      <w:r>
        <w:t>the</w:t>
      </w:r>
      <w:r>
        <w:rPr>
          <w:spacing w:val="-7"/>
        </w:rPr>
        <w:t xml:space="preserve"> </w:t>
      </w:r>
      <w:r>
        <w:t>following</w:t>
      </w:r>
      <w:r>
        <w:rPr>
          <w:spacing w:val="-5"/>
        </w:rPr>
        <w:t xml:space="preserve"> </w:t>
      </w:r>
      <w:r>
        <w:t>technologies.</w:t>
      </w:r>
    </w:p>
    <w:p>
      <w:pPr>
        <w:pStyle w:val="5"/>
        <w:spacing w:before="3"/>
      </w:pPr>
    </w:p>
    <w:p>
      <w:pPr>
        <w:pStyle w:val="7"/>
        <w:numPr>
          <w:ilvl w:val="0"/>
          <w:numId w:val="6"/>
        </w:numPr>
        <w:tabs>
          <w:tab w:val="left" w:pos="1061"/>
        </w:tabs>
        <w:spacing w:before="0" w:after="0" w:line="240" w:lineRule="auto"/>
        <w:ind w:left="1060" w:right="256" w:hanging="361"/>
        <w:jc w:val="both"/>
        <w:rPr>
          <w:sz w:val="32"/>
        </w:rPr>
      </w:pPr>
      <w:r>
        <w:rPr>
          <w:b/>
          <w:sz w:val="32"/>
          <w:u w:val="thick"/>
        </w:rPr>
        <w:t>Visual</w:t>
      </w:r>
      <w:r>
        <w:rPr>
          <w:b/>
          <w:spacing w:val="1"/>
          <w:sz w:val="32"/>
          <w:u w:val="thick"/>
        </w:rPr>
        <w:t xml:space="preserve"> </w:t>
      </w:r>
      <w:r>
        <w:rPr>
          <w:b/>
          <w:sz w:val="32"/>
          <w:u w:val="thick"/>
        </w:rPr>
        <w:t>Studio</w:t>
      </w:r>
      <w:r>
        <w:rPr>
          <w:b/>
          <w:spacing w:val="1"/>
          <w:sz w:val="32"/>
          <w:u w:val="thick"/>
        </w:rPr>
        <w:t xml:space="preserve"> </w:t>
      </w:r>
      <w:r>
        <w:rPr>
          <w:b/>
          <w:sz w:val="32"/>
          <w:u w:val="thick"/>
        </w:rPr>
        <w:t>2019:</w:t>
      </w:r>
      <w:r>
        <w:rPr>
          <w:b/>
          <w:spacing w:val="1"/>
          <w:sz w:val="32"/>
        </w:rPr>
        <w:t xml:space="preserve"> </w:t>
      </w:r>
      <w:r>
        <w:rPr>
          <w:sz w:val="32"/>
        </w:rPr>
        <w:t>Visual</w:t>
      </w:r>
      <w:r>
        <w:rPr>
          <w:spacing w:val="1"/>
          <w:sz w:val="32"/>
        </w:rPr>
        <w:t xml:space="preserve"> </w:t>
      </w:r>
      <w:r>
        <w:rPr>
          <w:sz w:val="32"/>
        </w:rPr>
        <w:t>Studio</w:t>
      </w:r>
      <w:r>
        <w:rPr>
          <w:spacing w:val="1"/>
          <w:sz w:val="32"/>
        </w:rPr>
        <w:t xml:space="preserve"> </w:t>
      </w:r>
      <w:r>
        <w:rPr>
          <w:sz w:val="32"/>
        </w:rPr>
        <w:t>is</w:t>
      </w:r>
      <w:r>
        <w:rPr>
          <w:spacing w:val="1"/>
          <w:sz w:val="32"/>
        </w:rPr>
        <w:t xml:space="preserve"> </w:t>
      </w:r>
      <w:r>
        <w:rPr>
          <w:sz w:val="32"/>
        </w:rPr>
        <w:t>an</w:t>
      </w:r>
      <w:r>
        <w:rPr>
          <w:spacing w:val="1"/>
          <w:sz w:val="32"/>
        </w:rPr>
        <w:t xml:space="preserve"> </w:t>
      </w:r>
      <w:r>
        <w:rPr>
          <w:sz w:val="32"/>
        </w:rPr>
        <w:t>integrated</w:t>
      </w:r>
      <w:r>
        <w:rPr>
          <w:spacing w:val="1"/>
          <w:sz w:val="32"/>
        </w:rPr>
        <w:t xml:space="preserve"> </w:t>
      </w:r>
      <w:r>
        <w:rPr>
          <w:sz w:val="32"/>
        </w:rPr>
        <w:t>development</w:t>
      </w:r>
      <w:r>
        <w:rPr>
          <w:spacing w:val="1"/>
          <w:sz w:val="32"/>
        </w:rPr>
        <w:t xml:space="preserve"> </w:t>
      </w:r>
      <w:r>
        <w:rPr>
          <w:sz w:val="32"/>
        </w:rPr>
        <w:t>environment</w:t>
      </w:r>
      <w:r>
        <w:rPr>
          <w:spacing w:val="1"/>
          <w:sz w:val="32"/>
        </w:rPr>
        <w:t xml:space="preserve"> </w:t>
      </w:r>
      <w:r>
        <w:rPr>
          <w:sz w:val="32"/>
        </w:rPr>
        <w:t>(IDE)</w:t>
      </w:r>
      <w:r>
        <w:rPr>
          <w:spacing w:val="1"/>
          <w:sz w:val="32"/>
        </w:rPr>
        <w:t xml:space="preserve"> </w:t>
      </w:r>
      <w:r>
        <w:rPr>
          <w:sz w:val="32"/>
        </w:rPr>
        <w:t>that</w:t>
      </w:r>
      <w:r>
        <w:rPr>
          <w:spacing w:val="1"/>
          <w:sz w:val="32"/>
        </w:rPr>
        <w:t xml:space="preserve"> </w:t>
      </w:r>
      <w:r>
        <w:rPr>
          <w:sz w:val="32"/>
        </w:rPr>
        <w:t>will</w:t>
      </w:r>
      <w:r>
        <w:rPr>
          <w:spacing w:val="1"/>
          <w:sz w:val="32"/>
        </w:rPr>
        <w:t xml:space="preserve"> </w:t>
      </w:r>
      <w:r>
        <w:rPr>
          <w:sz w:val="32"/>
        </w:rPr>
        <w:t>be</w:t>
      </w:r>
      <w:r>
        <w:rPr>
          <w:spacing w:val="1"/>
          <w:sz w:val="32"/>
        </w:rPr>
        <w:t xml:space="preserve"> </w:t>
      </w:r>
      <w:r>
        <w:rPr>
          <w:sz w:val="32"/>
        </w:rPr>
        <w:t>used</w:t>
      </w:r>
      <w:r>
        <w:rPr>
          <w:spacing w:val="1"/>
          <w:sz w:val="32"/>
        </w:rPr>
        <w:t xml:space="preserve"> </w:t>
      </w:r>
      <w:r>
        <w:rPr>
          <w:sz w:val="32"/>
        </w:rPr>
        <w:t>to</w:t>
      </w:r>
      <w:r>
        <w:rPr>
          <w:spacing w:val="1"/>
          <w:sz w:val="32"/>
        </w:rPr>
        <w:t xml:space="preserve"> </w:t>
      </w:r>
      <w:r>
        <w:rPr>
          <w:sz w:val="32"/>
        </w:rPr>
        <w:t>develop</w:t>
      </w:r>
      <w:r>
        <w:rPr>
          <w:spacing w:val="1"/>
          <w:sz w:val="32"/>
        </w:rPr>
        <w:t xml:space="preserve"> </w:t>
      </w:r>
      <w:r>
        <w:rPr>
          <w:sz w:val="32"/>
        </w:rPr>
        <w:t>the</w:t>
      </w:r>
      <w:r>
        <w:rPr>
          <w:spacing w:val="1"/>
          <w:sz w:val="32"/>
        </w:rPr>
        <w:t xml:space="preserve"> </w:t>
      </w:r>
      <w:r>
        <w:rPr>
          <w:sz w:val="32"/>
        </w:rPr>
        <w:t>backend</w:t>
      </w:r>
      <w:r>
        <w:rPr>
          <w:spacing w:val="1"/>
          <w:sz w:val="32"/>
        </w:rPr>
        <w:t xml:space="preserve"> </w:t>
      </w:r>
      <w:r>
        <w:rPr>
          <w:sz w:val="32"/>
        </w:rPr>
        <w:t>of</w:t>
      </w:r>
      <w:r>
        <w:rPr>
          <w:spacing w:val="1"/>
          <w:sz w:val="32"/>
        </w:rPr>
        <w:t xml:space="preserve"> </w:t>
      </w:r>
      <w:r>
        <w:rPr>
          <w:sz w:val="32"/>
        </w:rPr>
        <w:t>a</w:t>
      </w:r>
      <w:r>
        <w:rPr>
          <w:spacing w:val="1"/>
          <w:sz w:val="32"/>
        </w:rPr>
        <w:t xml:space="preserve"> </w:t>
      </w:r>
      <w:r>
        <w:rPr>
          <w:sz w:val="32"/>
        </w:rPr>
        <w:t>healthcheck software using .NET Framework or .NET Core. Visual Studio</w:t>
      </w:r>
      <w:r>
        <w:rPr>
          <w:spacing w:val="1"/>
          <w:sz w:val="32"/>
        </w:rPr>
        <w:t xml:space="preserve"> </w:t>
      </w:r>
      <w:r>
        <w:rPr>
          <w:sz w:val="32"/>
        </w:rPr>
        <w:t>provides a rich set of tools and features that make it easier to write, test, and</w:t>
      </w:r>
      <w:r>
        <w:rPr>
          <w:spacing w:val="-77"/>
          <w:sz w:val="32"/>
        </w:rPr>
        <w:t xml:space="preserve"> </w:t>
      </w:r>
      <w:r>
        <w:rPr>
          <w:sz w:val="32"/>
        </w:rPr>
        <w:t>deploy code.</w:t>
      </w:r>
    </w:p>
    <w:p>
      <w:pPr>
        <w:pStyle w:val="5"/>
      </w:pPr>
    </w:p>
    <w:p>
      <w:pPr>
        <w:pStyle w:val="7"/>
        <w:numPr>
          <w:ilvl w:val="0"/>
          <w:numId w:val="6"/>
        </w:numPr>
        <w:tabs>
          <w:tab w:val="left" w:pos="1061"/>
        </w:tabs>
        <w:spacing w:before="1" w:after="0" w:line="240" w:lineRule="auto"/>
        <w:ind w:left="1060" w:right="226" w:hanging="361"/>
        <w:jc w:val="both"/>
        <w:rPr>
          <w:sz w:val="32"/>
        </w:rPr>
      </w:pPr>
      <w:r>
        <w:rPr>
          <w:b/>
          <w:sz w:val="32"/>
          <w:u w:val="thick"/>
        </w:rPr>
        <w:t>Docker :</w:t>
      </w:r>
      <w:r>
        <w:rPr>
          <w:b/>
          <w:spacing w:val="80"/>
          <w:sz w:val="32"/>
        </w:rPr>
        <w:t xml:space="preserve"> </w:t>
      </w:r>
      <w:r>
        <w:rPr>
          <w:sz w:val="32"/>
        </w:rPr>
        <w:t>Docker is a containerization platform that allows applications to</w:t>
      </w:r>
      <w:r>
        <w:rPr>
          <w:spacing w:val="1"/>
          <w:sz w:val="32"/>
        </w:rPr>
        <w:t xml:space="preserve"> </w:t>
      </w:r>
      <w:r>
        <w:rPr>
          <w:sz w:val="32"/>
        </w:rPr>
        <w:t>be</w:t>
      </w:r>
      <w:r>
        <w:rPr>
          <w:spacing w:val="-3"/>
          <w:sz w:val="32"/>
        </w:rPr>
        <w:t xml:space="preserve"> </w:t>
      </w:r>
      <w:r>
        <w:rPr>
          <w:sz w:val="32"/>
        </w:rPr>
        <w:t>packaged</w:t>
      </w:r>
      <w:r>
        <w:rPr>
          <w:spacing w:val="-5"/>
          <w:sz w:val="32"/>
        </w:rPr>
        <w:t xml:space="preserve"> </w:t>
      </w:r>
      <w:r>
        <w:rPr>
          <w:sz w:val="32"/>
        </w:rPr>
        <w:t>and</w:t>
      </w:r>
      <w:r>
        <w:rPr>
          <w:spacing w:val="-5"/>
          <w:sz w:val="32"/>
        </w:rPr>
        <w:t xml:space="preserve"> </w:t>
      </w:r>
      <w:r>
        <w:rPr>
          <w:sz w:val="32"/>
        </w:rPr>
        <w:t>deployed</w:t>
      </w:r>
      <w:r>
        <w:rPr>
          <w:spacing w:val="-5"/>
          <w:sz w:val="32"/>
        </w:rPr>
        <w:t xml:space="preserve"> </w:t>
      </w:r>
      <w:r>
        <w:rPr>
          <w:sz w:val="32"/>
        </w:rPr>
        <w:t>in</w:t>
      </w:r>
      <w:r>
        <w:rPr>
          <w:spacing w:val="-7"/>
          <w:sz w:val="32"/>
        </w:rPr>
        <w:t xml:space="preserve"> </w:t>
      </w:r>
      <w:r>
        <w:rPr>
          <w:sz w:val="32"/>
        </w:rPr>
        <w:t>a</w:t>
      </w:r>
      <w:r>
        <w:rPr>
          <w:spacing w:val="-5"/>
          <w:sz w:val="32"/>
        </w:rPr>
        <w:t xml:space="preserve"> </w:t>
      </w:r>
      <w:r>
        <w:rPr>
          <w:sz w:val="32"/>
        </w:rPr>
        <w:t>consistent</w:t>
      </w:r>
      <w:r>
        <w:rPr>
          <w:spacing w:val="-3"/>
          <w:sz w:val="32"/>
        </w:rPr>
        <w:t xml:space="preserve"> </w:t>
      </w:r>
      <w:r>
        <w:rPr>
          <w:sz w:val="32"/>
        </w:rPr>
        <w:t>and</w:t>
      </w:r>
      <w:r>
        <w:rPr>
          <w:spacing w:val="-5"/>
          <w:sz w:val="32"/>
        </w:rPr>
        <w:t xml:space="preserve"> </w:t>
      </w:r>
      <w:r>
        <w:rPr>
          <w:sz w:val="32"/>
        </w:rPr>
        <w:t>portable</w:t>
      </w:r>
      <w:r>
        <w:rPr>
          <w:spacing w:val="-5"/>
          <w:sz w:val="32"/>
        </w:rPr>
        <w:t xml:space="preserve"> </w:t>
      </w:r>
      <w:r>
        <w:rPr>
          <w:sz w:val="32"/>
        </w:rPr>
        <w:t>way.</w:t>
      </w:r>
      <w:r>
        <w:rPr>
          <w:spacing w:val="1"/>
          <w:sz w:val="32"/>
        </w:rPr>
        <w:t xml:space="preserve"> </w:t>
      </w:r>
      <w:r>
        <w:rPr>
          <w:sz w:val="32"/>
        </w:rPr>
        <w:t>With</w:t>
      </w:r>
      <w:r>
        <w:rPr>
          <w:spacing w:val="-5"/>
          <w:sz w:val="32"/>
        </w:rPr>
        <w:t xml:space="preserve"> </w:t>
      </w:r>
      <w:r>
        <w:rPr>
          <w:sz w:val="32"/>
        </w:rPr>
        <w:t>the</w:t>
      </w:r>
      <w:r>
        <w:rPr>
          <w:spacing w:val="-7"/>
          <w:sz w:val="32"/>
        </w:rPr>
        <w:t xml:space="preserve"> </w:t>
      </w:r>
      <w:r>
        <w:rPr>
          <w:sz w:val="32"/>
        </w:rPr>
        <w:t>help</w:t>
      </w:r>
      <w:r>
        <w:rPr>
          <w:spacing w:val="-5"/>
          <w:sz w:val="32"/>
        </w:rPr>
        <w:t xml:space="preserve"> </w:t>
      </w:r>
      <w:r>
        <w:rPr>
          <w:sz w:val="32"/>
        </w:rPr>
        <w:t>of</w:t>
      </w:r>
      <w:r>
        <w:rPr>
          <w:spacing w:val="-78"/>
          <w:sz w:val="32"/>
        </w:rPr>
        <w:t xml:space="preserve"> </w:t>
      </w:r>
      <w:r>
        <w:rPr>
          <w:sz w:val="32"/>
        </w:rPr>
        <w:t>Docker we will isolate our application and its dependencies in a container,</w:t>
      </w:r>
      <w:r>
        <w:rPr>
          <w:spacing w:val="1"/>
          <w:sz w:val="32"/>
        </w:rPr>
        <w:t xml:space="preserve"> </w:t>
      </w:r>
      <w:r>
        <w:rPr>
          <w:sz w:val="32"/>
        </w:rPr>
        <w:t>which can then be easily deployed to different environments without any</w:t>
      </w:r>
      <w:r>
        <w:rPr>
          <w:spacing w:val="1"/>
          <w:sz w:val="32"/>
        </w:rPr>
        <w:t xml:space="preserve"> </w:t>
      </w:r>
      <w:r>
        <w:rPr>
          <w:sz w:val="32"/>
        </w:rPr>
        <w:t>configuration</w:t>
      </w:r>
      <w:r>
        <w:rPr>
          <w:spacing w:val="-9"/>
          <w:sz w:val="32"/>
        </w:rPr>
        <w:t xml:space="preserve"> </w:t>
      </w:r>
      <w:r>
        <w:rPr>
          <w:sz w:val="32"/>
        </w:rPr>
        <w:t>changes</w:t>
      </w:r>
    </w:p>
    <w:p>
      <w:pPr>
        <w:pStyle w:val="5"/>
        <w:spacing w:before="6"/>
        <w:rPr>
          <w:sz w:val="31"/>
        </w:rPr>
      </w:pPr>
    </w:p>
    <w:p>
      <w:pPr>
        <w:pStyle w:val="7"/>
        <w:numPr>
          <w:ilvl w:val="0"/>
          <w:numId w:val="6"/>
        </w:numPr>
        <w:tabs>
          <w:tab w:val="left" w:pos="1061"/>
        </w:tabs>
        <w:spacing w:before="0" w:after="0" w:line="240" w:lineRule="auto"/>
        <w:ind w:left="1060" w:right="230" w:hanging="361"/>
        <w:jc w:val="both"/>
        <w:rPr>
          <w:sz w:val="32"/>
        </w:rPr>
      </w:pPr>
      <w:r>
        <w:rPr>
          <w:b/>
          <w:sz w:val="32"/>
          <w:u w:val="thick"/>
        </w:rPr>
        <w:t>.NET Core 6.0:</w:t>
      </w:r>
      <w:r>
        <w:rPr>
          <w:b/>
          <w:sz w:val="32"/>
        </w:rPr>
        <w:t xml:space="preserve"> </w:t>
      </w:r>
      <w:r>
        <w:rPr>
          <w:sz w:val="32"/>
        </w:rPr>
        <w:t>.NET Core is a cross-platform, open-source framework</w:t>
      </w:r>
      <w:r>
        <w:rPr>
          <w:spacing w:val="1"/>
          <w:sz w:val="32"/>
        </w:rPr>
        <w:t xml:space="preserve"> </w:t>
      </w:r>
      <w:r>
        <w:rPr>
          <w:sz w:val="32"/>
        </w:rPr>
        <w:t>which will be used to build the backend of a Healthcheck system. With its</w:t>
      </w:r>
      <w:r>
        <w:rPr>
          <w:spacing w:val="1"/>
          <w:sz w:val="32"/>
        </w:rPr>
        <w:t xml:space="preserve"> </w:t>
      </w:r>
      <w:r>
        <w:rPr>
          <w:sz w:val="32"/>
        </w:rPr>
        <w:t>extensive support for building APIs and web applications, .NET Core will</w:t>
      </w:r>
      <w:r>
        <w:rPr>
          <w:spacing w:val="1"/>
          <w:sz w:val="32"/>
        </w:rPr>
        <w:t xml:space="preserve"> </w:t>
      </w:r>
      <w:r>
        <w:rPr>
          <w:sz w:val="32"/>
        </w:rPr>
        <w:t>be used to create RESTful APIs that can be used to expose the health status</w:t>
      </w:r>
      <w:r>
        <w:rPr>
          <w:spacing w:val="1"/>
          <w:sz w:val="32"/>
        </w:rPr>
        <w:t xml:space="preserve"> </w:t>
      </w:r>
      <w:r>
        <w:rPr>
          <w:sz w:val="32"/>
        </w:rPr>
        <w:t>of various components in the system. .NET Core will also be used to create</w:t>
      </w:r>
      <w:r>
        <w:rPr>
          <w:spacing w:val="1"/>
          <w:sz w:val="32"/>
        </w:rPr>
        <w:t xml:space="preserve"> </w:t>
      </w:r>
      <w:r>
        <w:rPr>
          <w:sz w:val="32"/>
        </w:rPr>
        <w:t>scripts that can be run in a Docker container, which can be deployed to</w:t>
      </w:r>
      <w:r>
        <w:rPr>
          <w:spacing w:val="1"/>
          <w:sz w:val="32"/>
        </w:rPr>
        <w:t xml:space="preserve"> </w:t>
      </w:r>
      <w:r>
        <w:rPr>
          <w:sz w:val="32"/>
        </w:rPr>
        <w:t>various</w:t>
      </w:r>
      <w:r>
        <w:rPr>
          <w:spacing w:val="-9"/>
          <w:sz w:val="32"/>
        </w:rPr>
        <w:t xml:space="preserve"> </w:t>
      </w:r>
      <w:r>
        <w:rPr>
          <w:sz w:val="32"/>
        </w:rPr>
        <w:t>environments</w:t>
      </w:r>
      <w:r>
        <w:rPr>
          <w:spacing w:val="-11"/>
          <w:sz w:val="32"/>
        </w:rPr>
        <w:t xml:space="preserve"> </w:t>
      </w:r>
      <w:r>
        <w:rPr>
          <w:sz w:val="32"/>
        </w:rPr>
        <w:t>to</w:t>
      </w:r>
      <w:r>
        <w:rPr>
          <w:spacing w:val="-11"/>
          <w:sz w:val="32"/>
        </w:rPr>
        <w:t xml:space="preserve"> </w:t>
      </w:r>
      <w:r>
        <w:rPr>
          <w:sz w:val="32"/>
        </w:rPr>
        <w:t>run</w:t>
      </w:r>
      <w:r>
        <w:rPr>
          <w:spacing w:val="-9"/>
          <w:sz w:val="32"/>
        </w:rPr>
        <w:t xml:space="preserve"> </w:t>
      </w:r>
      <w:r>
        <w:rPr>
          <w:sz w:val="32"/>
        </w:rPr>
        <w:t>the</w:t>
      </w:r>
      <w:r>
        <w:rPr>
          <w:spacing w:val="-9"/>
          <w:sz w:val="32"/>
        </w:rPr>
        <w:t xml:space="preserve"> </w:t>
      </w:r>
      <w:r>
        <w:rPr>
          <w:sz w:val="32"/>
        </w:rPr>
        <w:t>Healthcheck system.</w:t>
      </w:r>
    </w:p>
    <w:p>
      <w:pPr>
        <w:pStyle w:val="5"/>
        <w:spacing w:before="2"/>
      </w:pPr>
    </w:p>
    <w:p>
      <w:pPr>
        <w:pStyle w:val="7"/>
        <w:numPr>
          <w:ilvl w:val="0"/>
          <w:numId w:val="6"/>
        </w:numPr>
        <w:tabs>
          <w:tab w:val="left" w:pos="1061"/>
        </w:tabs>
        <w:spacing w:before="0" w:after="0" w:line="240" w:lineRule="auto"/>
        <w:ind w:left="1060" w:right="221" w:hanging="361"/>
        <w:jc w:val="both"/>
        <w:rPr>
          <w:sz w:val="32"/>
        </w:rPr>
      </w:pPr>
      <w:r>
        <w:rPr>
          <w:b/>
          <w:sz w:val="32"/>
          <w:u w:val="thick"/>
        </w:rPr>
        <w:t>MongoDB :</w:t>
      </w:r>
      <w:r>
        <w:rPr>
          <w:b/>
          <w:sz w:val="32"/>
        </w:rPr>
        <w:t xml:space="preserve"> </w:t>
      </w:r>
      <w:r>
        <w:rPr>
          <w:sz w:val="32"/>
        </w:rPr>
        <w:t>MongoDB is a NoSQL database which is used to store data for</w:t>
      </w:r>
      <w:r>
        <w:rPr>
          <w:spacing w:val="-77"/>
          <w:sz w:val="32"/>
        </w:rPr>
        <w:t xml:space="preserve"> </w:t>
      </w:r>
      <w:r>
        <w:rPr>
          <w:sz w:val="32"/>
        </w:rPr>
        <w:t>a healthcheck software. MongoDB is a document-oriented database, which</w:t>
      </w:r>
      <w:r>
        <w:rPr>
          <w:spacing w:val="1"/>
          <w:sz w:val="32"/>
        </w:rPr>
        <w:t xml:space="preserve"> </w:t>
      </w:r>
      <w:r>
        <w:rPr>
          <w:sz w:val="32"/>
        </w:rPr>
        <w:t>means that it stores data in JSON-like documents instead of tables. This</w:t>
      </w:r>
      <w:r>
        <w:rPr>
          <w:spacing w:val="1"/>
          <w:sz w:val="32"/>
        </w:rPr>
        <w:t xml:space="preserve"> </w:t>
      </w:r>
      <w:r>
        <w:rPr>
          <w:sz w:val="32"/>
        </w:rPr>
        <w:t>makes it well- suited for storing and querying data in a flexible and scalable</w:t>
      </w:r>
      <w:r>
        <w:rPr>
          <w:spacing w:val="1"/>
          <w:sz w:val="32"/>
        </w:rPr>
        <w:t xml:space="preserve"> </w:t>
      </w:r>
      <w:r>
        <w:rPr>
          <w:sz w:val="32"/>
        </w:rPr>
        <w:t>way.</w:t>
      </w:r>
    </w:p>
    <w:p>
      <w:pPr>
        <w:pStyle w:val="5"/>
        <w:spacing w:before="9"/>
        <w:rPr>
          <w:sz w:val="31"/>
        </w:rPr>
      </w:pPr>
    </w:p>
    <w:p>
      <w:pPr>
        <w:pStyle w:val="7"/>
        <w:numPr>
          <w:ilvl w:val="0"/>
          <w:numId w:val="6"/>
        </w:numPr>
        <w:tabs>
          <w:tab w:val="left" w:pos="1061"/>
        </w:tabs>
        <w:spacing w:before="1" w:after="0" w:line="240" w:lineRule="auto"/>
        <w:ind w:left="1060" w:right="238" w:hanging="361"/>
        <w:jc w:val="both"/>
        <w:rPr>
          <w:sz w:val="32"/>
        </w:rPr>
      </w:pPr>
      <w:r>
        <w:rPr>
          <w:b/>
          <w:sz w:val="32"/>
          <w:u w:val="thick"/>
        </w:rPr>
        <w:t>Django :</w:t>
      </w:r>
      <w:r>
        <w:rPr>
          <w:b/>
          <w:sz w:val="32"/>
        </w:rPr>
        <w:t xml:space="preserve"> </w:t>
      </w:r>
      <w:r>
        <w:rPr>
          <w:sz w:val="32"/>
        </w:rPr>
        <w:t>Django is a popular web framework for Python.we are going to</w:t>
      </w:r>
      <w:r>
        <w:rPr>
          <w:spacing w:val="1"/>
          <w:sz w:val="32"/>
        </w:rPr>
        <w:t xml:space="preserve"> </w:t>
      </w:r>
      <w:r>
        <w:rPr>
          <w:sz w:val="32"/>
        </w:rPr>
        <w:t>use Django framework to develop the frontend of a healthcheck software.</w:t>
      </w:r>
      <w:r>
        <w:rPr>
          <w:spacing w:val="1"/>
          <w:sz w:val="32"/>
        </w:rPr>
        <w:t xml:space="preserve"> </w:t>
      </w:r>
      <w:r>
        <w:rPr>
          <w:sz w:val="32"/>
        </w:rPr>
        <w:t>Django provides a set of tools and libraries for building web applications</w:t>
      </w:r>
      <w:r>
        <w:rPr>
          <w:spacing w:val="1"/>
          <w:sz w:val="32"/>
        </w:rPr>
        <w:t xml:space="preserve"> </w:t>
      </w:r>
      <w:r>
        <w:rPr>
          <w:sz w:val="32"/>
        </w:rPr>
        <w:t>quickly and</w:t>
      </w:r>
      <w:r>
        <w:rPr>
          <w:spacing w:val="1"/>
          <w:sz w:val="32"/>
        </w:rPr>
        <w:t xml:space="preserve"> </w:t>
      </w:r>
      <w:r>
        <w:rPr>
          <w:sz w:val="32"/>
        </w:rPr>
        <w:t>efficiently. It includes</w:t>
      </w:r>
      <w:r>
        <w:rPr>
          <w:spacing w:val="1"/>
          <w:sz w:val="32"/>
        </w:rPr>
        <w:t xml:space="preserve"> </w:t>
      </w:r>
      <w:r>
        <w:rPr>
          <w:sz w:val="32"/>
        </w:rPr>
        <w:t>built-in</w:t>
      </w:r>
      <w:r>
        <w:rPr>
          <w:spacing w:val="1"/>
          <w:sz w:val="32"/>
        </w:rPr>
        <w:t xml:space="preserve"> </w:t>
      </w:r>
      <w:r>
        <w:rPr>
          <w:sz w:val="32"/>
        </w:rPr>
        <w:t>support for features such as</w:t>
      </w:r>
      <w:r>
        <w:rPr>
          <w:spacing w:val="1"/>
          <w:sz w:val="32"/>
        </w:rPr>
        <w:t xml:space="preserve"> </w:t>
      </w:r>
      <w:r>
        <w:rPr>
          <w:sz w:val="32"/>
        </w:rPr>
        <w:t>authentication,</w:t>
      </w:r>
      <w:r>
        <w:rPr>
          <w:spacing w:val="-3"/>
          <w:sz w:val="32"/>
        </w:rPr>
        <w:t xml:space="preserve"> </w:t>
      </w:r>
      <w:r>
        <w:rPr>
          <w:sz w:val="32"/>
        </w:rPr>
        <w:t>routing,templating,</w:t>
      </w:r>
      <w:r>
        <w:rPr>
          <w:spacing w:val="-3"/>
          <w:sz w:val="32"/>
        </w:rPr>
        <w:t xml:space="preserve"> </w:t>
      </w:r>
      <w:r>
        <w:rPr>
          <w:sz w:val="32"/>
        </w:rPr>
        <w:t>and</w:t>
      </w:r>
      <w:r>
        <w:rPr>
          <w:spacing w:val="-7"/>
          <w:sz w:val="32"/>
        </w:rPr>
        <w:t xml:space="preserve"> </w:t>
      </w:r>
      <w:r>
        <w:rPr>
          <w:sz w:val="32"/>
        </w:rPr>
        <w:t>database</w:t>
      </w:r>
      <w:r>
        <w:rPr>
          <w:spacing w:val="-5"/>
          <w:sz w:val="32"/>
        </w:rPr>
        <w:t xml:space="preserve"> </w:t>
      </w:r>
      <w:r>
        <w:rPr>
          <w:sz w:val="32"/>
        </w:rPr>
        <w:t>integration.</w:t>
      </w:r>
    </w:p>
    <w:p>
      <w:pPr>
        <w:pStyle w:val="5"/>
        <w:spacing w:before="32"/>
        <w:ind w:left="340"/>
        <w:rPr>
          <w:rFonts w:ascii="Calibri"/>
        </w:rPr>
      </w:pPr>
      <w:r>
        <w:rPr>
          <w:rFonts w:ascii="Calibri"/>
          <w:w w:val="98"/>
        </w:rPr>
        <w:t>.</w:t>
      </w:r>
    </w:p>
    <w:p>
      <w:pPr>
        <w:spacing w:after="0"/>
        <w:rPr>
          <w:rFonts w:ascii="Calibri"/>
        </w:rPr>
        <w:sectPr>
          <w:footerReference r:id="rId6" w:type="default"/>
          <w:pgSz w:w="11940" w:h="16880"/>
          <w:pgMar w:top="580" w:right="480" w:bottom="1640" w:left="380" w:header="0" w:footer="1453" w:gutter="0"/>
          <w:cols w:space="720" w:num="1"/>
        </w:sectPr>
      </w:pPr>
    </w:p>
    <w:p>
      <w:pPr>
        <w:pStyle w:val="2"/>
        <w:spacing w:before="65"/>
        <w:ind w:left="0" w:right="492"/>
        <w:jc w:val="right"/>
        <w:rPr>
          <w:b w:val="0"/>
        </w:rPr>
      </w:pPr>
      <w:r>
        <w:pict>
          <v:shape id="_x0000_s1046" o:spid="_x0000_s1046" style="position:absolute;left:0pt;margin-left:24pt;margin-top:23.95pt;height:796.1pt;width:548.65pt;mso-position-horizontal-relative:page;mso-position-vertical-relative:page;z-index:-251651072;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u w:val="thick"/>
        </w:rPr>
        <w:t>Page</w:t>
      </w:r>
      <w:r>
        <w:rPr>
          <w:spacing w:val="-5"/>
          <w:u w:val="thick"/>
        </w:rPr>
        <w:t xml:space="preserve"> </w:t>
      </w:r>
      <w:r>
        <w:rPr>
          <w:u w:val="thick"/>
        </w:rPr>
        <w:t>No:</w:t>
      </w:r>
      <w:r>
        <w:rPr>
          <w:spacing w:val="1"/>
        </w:rPr>
        <w:t xml:space="preserve"> </w:t>
      </w:r>
      <w:r>
        <w:rPr>
          <w:b w:val="0"/>
        </w:rPr>
        <w:t>11</w:t>
      </w:r>
    </w:p>
    <w:p>
      <w:pPr>
        <w:pStyle w:val="5"/>
        <w:rPr>
          <w:sz w:val="20"/>
        </w:rPr>
      </w:pPr>
    </w:p>
    <w:p>
      <w:pPr>
        <w:pStyle w:val="7"/>
        <w:numPr>
          <w:ilvl w:val="0"/>
          <w:numId w:val="7"/>
        </w:numPr>
        <w:tabs>
          <w:tab w:val="left" w:pos="960"/>
        </w:tabs>
        <w:spacing w:before="255" w:after="0" w:line="240" w:lineRule="auto"/>
        <w:ind w:left="959" w:right="231" w:hanging="361"/>
        <w:jc w:val="both"/>
        <w:rPr>
          <w:i/>
          <w:sz w:val="32"/>
        </w:rPr>
      </w:pPr>
      <w:r>
        <w:rPr>
          <w:b/>
          <w:sz w:val="32"/>
          <w:u w:val="thick"/>
        </w:rPr>
        <w:t>Python :</w:t>
      </w:r>
      <w:r>
        <w:rPr>
          <w:b/>
          <w:sz w:val="32"/>
        </w:rPr>
        <w:t xml:space="preserve"> </w:t>
      </w:r>
      <w:r>
        <w:rPr>
          <w:sz w:val="32"/>
        </w:rPr>
        <w:t>Python is a popular programming language that will be used to</w:t>
      </w:r>
      <w:r>
        <w:rPr>
          <w:spacing w:val="1"/>
          <w:sz w:val="32"/>
        </w:rPr>
        <w:t xml:space="preserve"> </w:t>
      </w:r>
      <w:r>
        <w:rPr>
          <w:sz w:val="32"/>
        </w:rPr>
        <w:t>build the backend of a Healthcheck system. With its extensive libraries and</w:t>
      </w:r>
      <w:r>
        <w:rPr>
          <w:spacing w:val="1"/>
          <w:sz w:val="32"/>
        </w:rPr>
        <w:t xml:space="preserve"> </w:t>
      </w:r>
      <w:r>
        <w:rPr>
          <w:spacing w:val="-1"/>
          <w:sz w:val="32"/>
        </w:rPr>
        <w:t xml:space="preserve">frameworks such as Requests </w:t>
      </w:r>
      <w:r>
        <w:rPr>
          <w:sz w:val="32"/>
        </w:rPr>
        <w:t>and Selenium, We will use Python to automate</w:t>
      </w:r>
      <w:r>
        <w:rPr>
          <w:spacing w:val="-77"/>
          <w:sz w:val="32"/>
        </w:rPr>
        <w:t xml:space="preserve"> </w:t>
      </w:r>
      <w:r>
        <w:rPr>
          <w:sz w:val="32"/>
        </w:rPr>
        <w:t>the process of checking the health of various components in the system, such</w:t>
      </w:r>
      <w:r>
        <w:rPr>
          <w:spacing w:val="-77"/>
          <w:sz w:val="32"/>
        </w:rPr>
        <w:t xml:space="preserve"> </w:t>
      </w:r>
      <w:r>
        <w:rPr>
          <w:sz w:val="32"/>
        </w:rPr>
        <w:t>as servers, databases, and applications. With help of Python we will create</w:t>
      </w:r>
      <w:r>
        <w:rPr>
          <w:spacing w:val="1"/>
          <w:sz w:val="32"/>
        </w:rPr>
        <w:t xml:space="preserve"> </w:t>
      </w:r>
      <w:r>
        <w:rPr>
          <w:sz w:val="32"/>
        </w:rPr>
        <w:t>scripts that can be run in a Docker container, which will be deployed to</w:t>
      </w:r>
      <w:r>
        <w:rPr>
          <w:spacing w:val="1"/>
          <w:sz w:val="32"/>
        </w:rPr>
        <w:t xml:space="preserve"> </w:t>
      </w:r>
      <w:r>
        <w:rPr>
          <w:sz w:val="32"/>
        </w:rPr>
        <w:t>various</w:t>
      </w:r>
      <w:r>
        <w:rPr>
          <w:spacing w:val="-2"/>
          <w:sz w:val="32"/>
        </w:rPr>
        <w:t xml:space="preserve"> </w:t>
      </w:r>
      <w:r>
        <w:rPr>
          <w:sz w:val="32"/>
        </w:rPr>
        <w:t>environments</w:t>
      </w:r>
      <w:r>
        <w:rPr>
          <w:spacing w:val="-1"/>
          <w:sz w:val="32"/>
        </w:rPr>
        <w:t xml:space="preserve"> </w:t>
      </w:r>
      <w:r>
        <w:rPr>
          <w:sz w:val="32"/>
        </w:rPr>
        <w:t>to</w:t>
      </w:r>
      <w:r>
        <w:rPr>
          <w:spacing w:val="-1"/>
          <w:sz w:val="32"/>
        </w:rPr>
        <w:t xml:space="preserve"> </w:t>
      </w:r>
      <w:r>
        <w:rPr>
          <w:sz w:val="32"/>
        </w:rPr>
        <w:t>run</w:t>
      </w:r>
      <w:r>
        <w:rPr>
          <w:spacing w:val="3"/>
          <w:sz w:val="32"/>
        </w:rPr>
        <w:t xml:space="preserve"> </w:t>
      </w:r>
      <w:r>
        <w:rPr>
          <w:sz w:val="32"/>
        </w:rPr>
        <w:t>the</w:t>
      </w:r>
      <w:r>
        <w:rPr>
          <w:spacing w:val="-2"/>
          <w:sz w:val="32"/>
        </w:rPr>
        <w:t xml:space="preserve"> </w:t>
      </w:r>
      <w:r>
        <w:rPr>
          <w:sz w:val="32"/>
        </w:rPr>
        <w:t>Healthcheck</w:t>
      </w:r>
      <w:r>
        <w:rPr>
          <w:spacing w:val="-1"/>
          <w:sz w:val="32"/>
        </w:rPr>
        <w:t xml:space="preserve"> </w:t>
      </w:r>
      <w:r>
        <w:rPr>
          <w:sz w:val="32"/>
        </w:rPr>
        <w:t>system</w:t>
      </w:r>
      <w:r>
        <w:rPr>
          <w:i/>
          <w:sz w:val="32"/>
        </w:rPr>
        <w:t>.</w:t>
      </w:r>
    </w:p>
    <w:p>
      <w:pPr>
        <w:spacing w:after="0" w:line="240" w:lineRule="auto"/>
        <w:jc w:val="both"/>
        <w:rPr>
          <w:sz w:val="32"/>
        </w:rPr>
        <w:sectPr>
          <w:footerReference r:id="rId7" w:type="default"/>
          <w:pgSz w:w="11940" w:h="16880"/>
          <w:pgMar w:top="980" w:right="480" w:bottom="2240" w:left="380" w:header="0" w:footer="2042" w:gutter="0"/>
          <w:cols w:space="720" w:num="1"/>
        </w:sectPr>
      </w:pPr>
    </w:p>
    <w:p>
      <w:pPr>
        <w:pStyle w:val="7"/>
        <w:numPr>
          <w:ilvl w:val="0"/>
          <w:numId w:val="5"/>
        </w:numPr>
        <w:tabs>
          <w:tab w:val="left" w:pos="3776"/>
          <w:tab w:val="left" w:pos="9123"/>
        </w:tabs>
        <w:spacing w:before="77" w:after="0" w:line="240" w:lineRule="auto"/>
        <w:ind w:left="3775" w:right="0" w:hanging="325"/>
        <w:jc w:val="left"/>
        <w:rPr>
          <w:sz w:val="32"/>
        </w:rPr>
      </w:pPr>
      <w:r>
        <w:pict>
          <v:shape id="_x0000_s1047" o:spid="_x0000_s1047" style="position:absolute;left:0pt;margin-left:24pt;margin-top:23.95pt;height:796.1pt;width:548.65pt;mso-position-horizontal-relative:page;mso-position-vertical-relative:page;z-index:-251650048;mso-width-relative:page;mso-height-relative:page;" fillcolor="#000000" filled="t" stroked="f" coordorigin="480,479" coordsize="10973,15922" path="m11350,598l11335,598,11335,16283,11350,16283,11350,598xm11350,583l583,583,583,597,583,16283,583,16297,11350,16297,11350,16283,598,16283,598,597,11350,597,11350,583xm11424,509l509,509,509,569,509,16313,509,16373,11424,16373,11424,16313,569,16313,569,569,11364,569,11364,16313,11424,16313,11424,569,11424,569,11424,509xm11453,494l11438,494,11438,16387,11453,16387,11453,494xm11453,479l480,479,480,493,480,16387,480,16401,11453,16401,11453,16387,494,16387,494,493,11453,493,11453,479xe">
            <v:path arrowok="t"/>
            <v:fill on="t" focussize="0,0"/>
            <v:stroke on="f"/>
            <v:imagedata o:title=""/>
            <o:lock v:ext="edit"/>
          </v:shape>
        </w:pict>
      </w:r>
      <w:r>
        <w:rPr>
          <w:b/>
          <w:sz w:val="32"/>
          <w:u w:val="thick"/>
        </w:rPr>
        <w:t>SOLUTION</w:t>
      </w:r>
      <w:r>
        <w:rPr>
          <w:b/>
          <w:spacing w:val="4"/>
          <w:sz w:val="32"/>
          <w:u w:val="thick"/>
        </w:rPr>
        <w:t xml:space="preserve"> </w:t>
      </w:r>
      <w:r>
        <w:rPr>
          <w:b/>
          <w:sz w:val="32"/>
          <w:u w:val="thick"/>
        </w:rPr>
        <w:t>APPROACH</w:t>
      </w:r>
      <w:r>
        <w:rPr>
          <w:b/>
          <w:sz w:val="32"/>
        </w:rPr>
        <w:tab/>
      </w:r>
      <w:r>
        <w:rPr>
          <w:b/>
          <w:i/>
          <w:sz w:val="32"/>
          <w:u w:val="thick"/>
        </w:rPr>
        <w:t>Page</w:t>
      </w:r>
      <w:r>
        <w:rPr>
          <w:b/>
          <w:i/>
          <w:spacing w:val="-2"/>
          <w:sz w:val="32"/>
          <w:u w:val="thick"/>
        </w:rPr>
        <w:t xml:space="preserve"> </w:t>
      </w:r>
      <w:r>
        <w:rPr>
          <w:b/>
          <w:i/>
          <w:sz w:val="32"/>
          <w:u w:val="thick"/>
        </w:rPr>
        <w:t>No:</w:t>
      </w:r>
      <w:r>
        <w:rPr>
          <w:b/>
          <w:i/>
          <w:spacing w:val="-4"/>
          <w:sz w:val="32"/>
        </w:rPr>
        <w:t xml:space="preserve"> </w:t>
      </w:r>
      <w:r>
        <w:rPr>
          <w:sz w:val="32"/>
        </w:rPr>
        <w:t>12</w:t>
      </w:r>
    </w:p>
    <w:p>
      <w:pPr>
        <w:pStyle w:val="5"/>
        <w:spacing w:before="7"/>
        <w:rPr>
          <w:sz w:val="23"/>
        </w:rPr>
      </w:pPr>
    </w:p>
    <w:p>
      <w:pPr>
        <w:pStyle w:val="5"/>
        <w:spacing w:before="86"/>
        <w:ind w:left="340"/>
      </w:pPr>
      <w:r>
        <w:t>To</w:t>
      </w:r>
      <w:r>
        <w:rPr>
          <w:spacing w:val="26"/>
        </w:rPr>
        <w:t xml:space="preserve"> </w:t>
      </w:r>
      <w:r>
        <w:t>implement</w:t>
      </w:r>
      <w:r>
        <w:rPr>
          <w:spacing w:val="29"/>
        </w:rPr>
        <w:t xml:space="preserve"> </w:t>
      </w:r>
      <w:r>
        <w:t>a</w:t>
      </w:r>
      <w:r>
        <w:rPr>
          <w:spacing w:val="24"/>
        </w:rPr>
        <w:t xml:space="preserve"> </w:t>
      </w:r>
      <w:r>
        <w:t>health</w:t>
      </w:r>
      <w:r>
        <w:rPr>
          <w:spacing w:val="28"/>
        </w:rPr>
        <w:t xml:space="preserve"> </w:t>
      </w:r>
      <w:r>
        <w:t>check</w:t>
      </w:r>
      <w:r>
        <w:rPr>
          <w:spacing w:val="27"/>
        </w:rPr>
        <w:t xml:space="preserve"> </w:t>
      </w:r>
      <w:r>
        <w:t>for</w:t>
      </w:r>
      <w:r>
        <w:rPr>
          <w:spacing w:val="27"/>
        </w:rPr>
        <w:t xml:space="preserve"> </w:t>
      </w:r>
      <w:r>
        <w:t>an</w:t>
      </w:r>
      <w:r>
        <w:rPr>
          <w:spacing w:val="27"/>
        </w:rPr>
        <w:t xml:space="preserve"> </w:t>
      </w:r>
      <w:r>
        <w:t>HTTP</w:t>
      </w:r>
      <w:r>
        <w:rPr>
          <w:spacing w:val="28"/>
        </w:rPr>
        <w:t xml:space="preserve"> </w:t>
      </w:r>
      <w:r>
        <w:t>service</w:t>
      </w:r>
      <w:r>
        <w:rPr>
          <w:spacing w:val="25"/>
        </w:rPr>
        <w:t xml:space="preserve"> </w:t>
      </w:r>
      <w:r>
        <w:t>using</w:t>
      </w:r>
      <w:r>
        <w:rPr>
          <w:spacing w:val="28"/>
        </w:rPr>
        <w:t xml:space="preserve"> </w:t>
      </w:r>
      <w:r>
        <w:t>Python,</w:t>
      </w:r>
      <w:r>
        <w:rPr>
          <w:spacing w:val="26"/>
        </w:rPr>
        <w:t xml:space="preserve"> </w:t>
      </w:r>
      <w:r>
        <w:t>you</w:t>
      </w:r>
      <w:r>
        <w:rPr>
          <w:spacing w:val="26"/>
        </w:rPr>
        <w:t xml:space="preserve"> </w:t>
      </w:r>
      <w:r>
        <w:t>can</w:t>
      </w:r>
      <w:r>
        <w:rPr>
          <w:spacing w:val="29"/>
        </w:rPr>
        <w:t xml:space="preserve"> </w:t>
      </w:r>
      <w:r>
        <w:t>follow</w:t>
      </w:r>
      <w:r>
        <w:rPr>
          <w:spacing w:val="-77"/>
        </w:rPr>
        <w:t xml:space="preserve"> </w:t>
      </w:r>
      <w:r>
        <w:t>these</w:t>
      </w:r>
      <w:r>
        <w:rPr>
          <w:spacing w:val="4"/>
        </w:rPr>
        <w:t xml:space="preserve"> </w:t>
      </w:r>
      <w:r>
        <w:t>steps:</w:t>
      </w:r>
    </w:p>
    <w:p>
      <w:pPr>
        <w:pStyle w:val="5"/>
        <w:spacing w:before="6"/>
        <w:rPr>
          <w:sz w:val="31"/>
        </w:rPr>
      </w:pPr>
    </w:p>
    <w:p>
      <w:pPr>
        <w:pStyle w:val="7"/>
        <w:numPr>
          <w:ilvl w:val="0"/>
          <w:numId w:val="8"/>
        </w:numPr>
        <w:tabs>
          <w:tab w:val="left" w:pos="592"/>
        </w:tabs>
        <w:spacing w:before="1" w:after="0" w:line="240" w:lineRule="auto"/>
        <w:ind w:left="340" w:right="245" w:firstLine="0"/>
        <w:jc w:val="both"/>
        <w:rPr>
          <w:sz w:val="32"/>
        </w:rPr>
      </w:pPr>
      <w:r>
        <w:rPr>
          <w:b/>
          <w:sz w:val="32"/>
          <w:u w:val="thick"/>
        </w:rPr>
        <w:t>Choose a framework</w:t>
      </w:r>
      <w:r>
        <w:rPr>
          <w:sz w:val="32"/>
          <w:u w:val="thick"/>
        </w:rPr>
        <w:t>:</w:t>
      </w:r>
      <w:r>
        <w:rPr>
          <w:sz w:val="32"/>
        </w:rPr>
        <w:t xml:space="preserve"> For creating HTTP services, Python provides a number</w:t>
      </w:r>
      <w:r>
        <w:rPr>
          <w:spacing w:val="1"/>
          <w:sz w:val="32"/>
        </w:rPr>
        <w:t xml:space="preserve"> </w:t>
      </w:r>
      <w:r>
        <w:rPr>
          <w:sz w:val="32"/>
        </w:rPr>
        <w:t>of frameworks, including Flask, Django, and Pyramid. Pick the one that best fits</w:t>
      </w:r>
      <w:r>
        <w:rPr>
          <w:spacing w:val="1"/>
          <w:sz w:val="32"/>
        </w:rPr>
        <w:t xml:space="preserve"> </w:t>
      </w:r>
      <w:r>
        <w:rPr>
          <w:sz w:val="32"/>
        </w:rPr>
        <w:t>your requirements</w:t>
      </w:r>
      <w:r>
        <w:rPr>
          <w:spacing w:val="8"/>
          <w:sz w:val="32"/>
        </w:rPr>
        <w:t xml:space="preserve"> </w:t>
      </w:r>
      <w:r>
        <w:rPr>
          <w:sz w:val="32"/>
        </w:rPr>
        <w:t>and</w:t>
      </w:r>
      <w:r>
        <w:rPr>
          <w:spacing w:val="6"/>
          <w:sz w:val="32"/>
        </w:rPr>
        <w:t xml:space="preserve"> </w:t>
      </w:r>
      <w:r>
        <w:rPr>
          <w:sz w:val="32"/>
        </w:rPr>
        <w:t>area of</w:t>
      </w:r>
      <w:r>
        <w:rPr>
          <w:spacing w:val="5"/>
          <w:sz w:val="32"/>
        </w:rPr>
        <w:t xml:space="preserve"> </w:t>
      </w:r>
      <w:r>
        <w:rPr>
          <w:sz w:val="32"/>
        </w:rPr>
        <w:t>expertise.</w:t>
      </w:r>
    </w:p>
    <w:p>
      <w:pPr>
        <w:pStyle w:val="5"/>
        <w:spacing w:before="10"/>
        <w:rPr>
          <w:sz w:val="31"/>
        </w:rPr>
      </w:pPr>
    </w:p>
    <w:p>
      <w:pPr>
        <w:pStyle w:val="7"/>
        <w:numPr>
          <w:ilvl w:val="0"/>
          <w:numId w:val="8"/>
        </w:numPr>
        <w:tabs>
          <w:tab w:val="left" w:pos="592"/>
        </w:tabs>
        <w:spacing w:before="0" w:after="0" w:line="240" w:lineRule="auto"/>
        <w:ind w:left="340" w:right="233" w:firstLine="0"/>
        <w:jc w:val="both"/>
        <w:rPr>
          <w:sz w:val="32"/>
        </w:rPr>
      </w:pPr>
      <w:r>
        <w:rPr>
          <w:b/>
          <w:sz w:val="32"/>
          <w:u w:val="thick"/>
        </w:rPr>
        <w:t>Create</w:t>
      </w:r>
      <w:r>
        <w:rPr>
          <w:b/>
          <w:spacing w:val="1"/>
          <w:sz w:val="32"/>
          <w:u w:val="thick"/>
        </w:rPr>
        <w:t xml:space="preserve"> </w:t>
      </w:r>
      <w:r>
        <w:rPr>
          <w:b/>
          <w:sz w:val="32"/>
          <w:u w:val="thick"/>
        </w:rPr>
        <w:t>a</w:t>
      </w:r>
      <w:r>
        <w:rPr>
          <w:b/>
          <w:spacing w:val="1"/>
          <w:sz w:val="32"/>
          <w:u w:val="thick"/>
        </w:rPr>
        <w:t xml:space="preserve"> </w:t>
      </w:r>
      <w:r>
        <w:rPr>
          <w:b/>
          <w:sz w:val="32"/>
          <w:u w:val="thick"/>
        </w:rPr>
        <w:t>health</w:t>
      </w:r>
      <w:r>
        <w:rPr>
          <w:b/>
          <w:spacing w:val="1"/>
          <w:sz w:val="32"/>
          <w:u w:val="thick"/>
        </w:rPr>
        <w:t xml:space="preserve"> </w:t>
      </w:r>
      <w:r>
        <w:rPr>
          <w:b/>
          <w:sz w:val="32"/>
          <w:u w:val="thick"/>
        </w:rPr>
        <w:t>check</w:t>
      </w:r>
      <w:r>
        <w:rPr>
          <w:b/>
          <w:spacing w:val="1"/>
          <w:sz w:val="32"/>
          <w:u w:val="thick"/>
        </w:rPr>
        <w:t xml:space="preserve"> </w:t>
      </w:r>
      <w:r>
        <w:rPr>
          <w:b/>
          <w:sz w:val="32"/>
          <w:u w:val="thick"/>
        </w:rPr>
        <w:t>endpoint</w:t>
      </w:r>
      <w:r>
        <w:rPr>
          <w:sz w:val="32"/>
          <w:u w:val="thick"/>
        </w:rPr>
        <w:t>:</w:t>
      </w:r>
      <w:r>
        <w:rPr>
          <w:spacing w:val="1"/>
          <w:sz w:val="32"/>
        </w:rPr>
        <w:t xml:space="preserve"> </w:t>
      </w:r>
      <w:r>
        <w:rPr>
          <w:sz w:val="32"/>
        </w:rPr>
        <w:t>Create</w:t>
      </w:r>
      <w:r>
        <w:rPr>
          <w:spacing w:val="1"/>
          <w:sz w:val="32"/>
        </w:rPr>
        <w:t xml:space="preserve"> </w:t>
      </w:r>
      <w:r>
        <w:rPr>
          <w:sz w:val="32"/>
        </w:rPr>
        <w:t>an</w:t>
      </w:r>
      <w:r>
        <w:rPr>
          <w:spacing w:val="1"/>
          <w:sz w:val="32"/>
        </w:rPr>
        <w:t xml:space="preserve"> </w:t>
      </w:r>
      <w:r>
        <w:rPr>
          <w:sz w:val="32"/>
        </w:rPr>
        <w:t>endpoint</w:t>
      </w:r>
      <w:r>
        <w:rPr>
          <w:spacing w:val="1"/>
          <w:sz w:val="32"/>
        </w:rPr>
        <w:t xml:space="preserve"> </w:t>
      </w:r>
      <w:r>
        <w:rPr>
          <w:sz w:val="32"/>
        </w:rPr>
        <w:t>that</w:t>
      </w:r>
      <w:r>
        <w:rPr>
          <w:spacing w:val="1"/>
          <w:sz w:val="32"/>
        </w:rPr>
        <w:t xml:space="preserve"> </w:t>
      </w:r>
      <w:r>
        <w:rPr>
          <w:sz w:val="32"/>
        </w:rPr>
        <w:t>provides</w:t>
      </w:r>
      <w:r>
        <w:rPr>
          <w:spacing w:val="1"/>
          <w:sz w:val="32"/>
        </w:rPr>
        <w:t xml:space="preserve"> </w:t>
      </w:r>
      <w:r>
        <w:rPr>
          <w:sz w:val="32"/>
        </w:rPr>
        <w:t>a</w:t>
      </w:r>
      <w:r>
        <w:rPr>
          <w:spacing w:val="1"/>
          <w:sz w:val="32"/>
        </w:rPr>
        <w:t xml:space="preserve"> </w:t>
      </w:r>
      <w:r>
        <w:rPr>
          <w:sz w:val="32"/>
        </w:rPr>
        <w:t>straightforward response confirming that the service is active. This could be a</w:t>
      </w:r>
      <w:r>
        <w:rPr>
          <w:spacing w:val="1"/>
          <w:sz w:val="32"/>
        </w:rPr>
        <w:t xml:space="preserve"> </w:t>
      </w:r>
      <w:r>
        <w:rPr>
          <w:sz w:val="32"/>
        </w:rPr>
        <w:t>JSON</w:t>
      </w:r>
      <w:r>
        <w:rPr>
          <w:spacing w:val="-7"/>
          <w:sz w:val="32"/>
        </w:rPr>
        <w:t xml:space="preserve"> </w:t>
      </w:r>
      <w:r>
        <w:rPr>
          <w:sz w:val="32"/>
        </w:rPr>
        <w:t>answer</w:t>
      </w:r>
      <w:r>
        <w:rPr>
          <w:spacing w:val="-8"/>
          <w:sz w:val="32"/>
        </w:rPr>
        <w:t xml:space="preserve"> </w:t>
      </w:r>
      <w:r>
        <w:rPr>
          <w:sz w:val="32"/>
        </w:rPr>
        <w:t>with</w:t>
      </w:r>
      <w:r>
        <w:rPr>
          <w:spacing w:val="-4"/>
          <w:sz w:val="32"/>
        </w:rPr>
        <w:t xml:space="preserve"> </w:t>
      </w:r>
      <w:r>
        <w:rPr>
          <w:sz w:val="32"/>
        </w:rPr>
        <w:t>more</w:t>
      </w:r>
      <w:r>
        <w:rPr>
          <w:spacing w:val="-7"/>
          <w:sz w:val="32"/>
        </w:rPr>
        <w:t xml:space="preserve"> </w:t>
      </w:r>
      <w:r>
        <w:rPr>
          <w:sz w:val="32"/>
        </w:rPr>
        <w:t>details</w:t>
      </w:r>
      <w:r>
        <w:rPr>
          <w:spacing w:val="-7"/>
          <w:sz w:val="32"/>
        </w:rPr>
        <w:t xml:space="preserve"> </w:t>
      </w:r>
      <w:r>
        <w:rPr>
          <w:sz w:val="32"/>
        </w:rPr>
        <w:t>about</w:t>
      </w:r>
      <w:r>
        <w:rPr>
          <w:spacing w:val="-7"/>
          <w:sz w:val="32"/>
        </w:rPr>
        <w:t xml:space="preserve"> </w:t>
      </w:r>
      <w:r>
        <w:rPr>
          <w:sz w:val="32"/>
        </w:rPr>
        <w:t>the</w:t>
      </w:r>
      <w:r>
        <w:rPr>
          <w:spacing w:val="-9"/>
          <w:sz w:val="32"/>
        </w:rPr>
        <w:t xml:space="preserve"> </w:t>
      </w:r>
      <w:r>
        <w:rPr>
          <w:sz w:val="32"/>
        </w:rPr>
        <w:t>service's</w:t>
      </w:r>
      <w:r>
        <w:rPr>
          <w:spacing w:val="-9"/>
          <w:sz w:val="32"/>
        </w:rPr>
        <w:t xml:space="preserve"> </w:t>
      </w:r>
      <w:r>
        <w:rPr>
          <w:sz w:val="32"/>
        </w:rPr>
        <w:t>status</w:t>
      </w:r>
      <w:r>
        <w:rPr>
          <w:spacing w:val="-9"/>
          <w:sz w:val="32"/>
        </w:rPr>
        <w:t xml:space="preserve"> </w:t>
      </w:r>
      <w:r>
        <w:rPr>
          <w:sz w:val="32"/>
        </w:rPr>
        <w:t>or</w:t>
      </w:r>
      <w:r>
        <w:rPr>
          <w:spacing w:val="-7"/>
          <w:sz w:val="32"/>
        </w:rPr>
        <w:t xml:space="preserve"> </w:t>
      </w:r>
      <w:r>
        <w:rPr>
          <w:sz w:val="32"/>
        </w:rPr>
        <w:t>a</w:t>
      </w:r>
      <w:r>
        <w:rPr>
          <w:spacing w:val="-11"/>
          <w:sz w:val="32"/>
        </w:rPr>
        <w:t xml:space="preserve"> </w:t>
      </w:r>
      <w:r>
        <w:rPr>
          <w:sz w:val="32"/>
        </w:rPr>
        <w:t>plain</w:t>
      </w:r>
      <w:r>
        <w:rPr>
          <w:spacing w:val="-7"/>
          <w:sz w:val="32"/>
        </w:rPr>
        <w:t xml:space="preserve"> </w:t>
      </w:r>
      <w:r>
        <w:rPr>
          <w:sz w:val="32"/>
        </w:rPr>
        <w:t>text</w:t>
      </w:r>
      <w:r>
        <w:rPr>
          <w:spacing w:val="-9"/>
          <w:sz w:val="32"/>
        </w:rPr>
        <w:t xml:space="preserve"> </w:t>
      </w:r>
      <w:r>
        <w:rPr>
          <w:sz w:val="32"/>
        </w:rPr>
        <w:t>response.</w:t>
      </w:r>
    </w:p>
    <w:p>
      <w:pPr>
        <w:pStyle w:val="5"/>
        <w:rPr>
          <w:sz w:val="34"/>
        </w:rPr>
      </w:pPr>
    </w:p>
    <w:p>
      <w:pPr>
        <w:pStyle w:val="5"/>
        <w:spacing w:before="2"/>
        <w:rPr>
          <w:sz w:val="30"/>
        </w:rPr>
      </w:pPr>
    </w:p>
    <w:p>
      <w:pPr>
        <w:pStyle w:val="7"/>
        <w:numPr>
          <w:ilvl w:val="0"/>
          <w:numId w:val="8"/>
        </w:numPr>
        <w:tabs>
          <w:tab w:val="left" w:pos="592"/>
        </w:tabs>
        <w:spacing w:before="0" w:after="0" w:line="240" w:lineRule="auto"/>
        <w:ind w:left="340" w:right="259" w:firstLine="0"/>
        <w:jc w:val="both"/>
        <w:rPr>
          <w:sz w:val="32"/>
        </w:rPr>
      </w:pPr>
      <w:r>
        <w:rPr>
          <w:b/>
          <w:sz w:val="32"/>
          <w:u w:val="thick"/>
        </w:rPr>
        <w:t>Add more health checks</w:t>
      </w:r>
      <w:r>
        <w:rPr>
          <w:sz w:val="32"/>
          <w:u w:val="thick"/>
        </w:rPr>
        <w:t>:</w:t>
      </w:r>
      <w:r>
        <w:rPr>
          <w:sz w:val="32"/>
        </w:rPr>
        <w:t xml:space="preserve"> You might need to add more health checks to make</w:t>
      </w:r>
      <w:r>
        <w:rPr>
          <w:spacing w:val="1"/>
          <w:sz w:val="32"/>
        </w:rPr>
        <w:t xml:space="preserve"> </w:t>
      </w:r>
      <w:r>
        <w:rPr>
          <w:sz w:val="32"/>
        </w:rPr>
        <w:t>sure</w:t>
      </w:r>
      <w:r>
        <w:rPr>
          <w:spacing w:val="1"/>
          <w:sz w:val="32"/>
        </w:rPr>
        <w:t xml:space="preserve"> </w:t>
      </w:r>
      <w:r>
        <w:rPr>
          <w:sz w:val="32"/>
        </w:rPr>
        <w:t>the</w:t>
      </w:r>
      <w:r>
        <w:rPr>
          <w:spacing w:val="1"/>
          <w:sz w:val="32"/>
        </w:rPr>
        <w:t xml:space="preserve"> </w:t>
      </w:r>
      <w:r>
        <w:rPr>
          <w:sz w:val="32"/>
        </w:rPr>
        <w:t>service</w:t>
      </w:r>
      <w:r>
        <w:rPr>
          <w:spacing w:val="1"/>
          <w:sz w:val="32"/>
        </w:rPr>
        <w:t xml:space="preserve"> </w:t>
      </w:r>
      <w:r>
        <w:rPr>
          <w:sz w:val="32"/>
        </w:rPr>
        <w:t>is</w:t>
      </w:r>
      <w:r>
        <w:rPr>
          <w:spacing w:val="1"/>
          <w:sz w:val="32"/>
        </w:rPr>
        <w:t xml:space="preserve"> </w:t>
      </w:r>
      <w:r>
        <w:rPr>
          <w:sz w:val="32"/>
        </w:rPr>
        <w:t>operating</w:t>
      </w:r>
      <w:r>
        <w:rPr>
          <w:spacing w:val="1"/>
          <w:sz w:val="32"/>
        </w:rPr>
        <w:t xml:space="preserve"> </w:t>
      </w:r>
      <w:r>
        <w:rPr>
          <w:sz w:val="32"/>
        </w:rPr>
        <w:t>properly</w:t>
      </w:r>
      <w:r>
        <w:rPr>
          <w:spacing w:val="1"/>
          <w:sz w:val="32"/>
        </w:rPr>
        <w:t xml:space="preserve"> </w:t>
      </w:r>
      <w:r>
        <w:rPr>
          <w:sz w:val="32"/>
        </w:rPr>
        <w:t>depending</w:t>
      </w:r>
      <w:r>
        <w:rPr>
          <w:spacing w:val="1"/>
          <w:sz w:val="32"/>
        </w:rPr>
        <w:t xml:space="preserve"> </w:t>
      </w:r>
      <w:r>
        <w:rPr>
          <w:sz w:val="32"/>
        </w:rPr>
        <w:t>on</w:t>
      </w:r>
      <w:r>
        <w:rPr>
          <w:spacing w:val="1"/>
          <w:sz w:val="32"/>
        </w:rPr>
        <w:t xml:space="preserve"> </w:t>
      </w:r>
      <w:r>
        <w:rPr>
          <w:sz w:val="32"/>
        </w:rPr>
        <w:t>how</w:t>
      </w:r>
      <w:r>
        <w:rPr>
          <w:spacing w:val="1"/>
          <w:sz w:val="32"/>
        </w:rPr>
        <w:t xml:space="preserve"> </w:t>
      </w:r>
      <w:r>
        <w:rPr>
          <w:sz w:val="32"/>
        </w:rPr>
        <w:t>sophisticated</w:t>
      </w:r>
      <w:r>
        <w:rPr>
          <w:spacing w:val="1"/>
          <w:sz w:val="32"/>
        </w:rPr>
        <w:t xml:space="preserve"> </w:t>
      </w:r>
      <w:r>
        <w:rPr>
          <w:sz w:val="32"/>
        </w:rPr>
        <w:t>your</w:t>
      </w:r>
      <w:r>
        <w:rPr>
          <w:spacing w:val="1"/>
          <w:sz w:val="32"/>
        </w:rPr>
        <w:t xml:space="preserve"> </w:t>
      </w:r>
      <w:r>
        <w:rPr>
          <w:sz w:val="32"/>
        </w:rPr>
        <w:t>application is. You might wish to examine the connectivity of your application's</w:t>
      </w:r>
      <w:r>
        <w:rPr>
          <w:spacing w:val="1"/>
          <w:sz w:val="32"/>
        </w:rPr>
        <w:t xml:space="preserve"> </w:t>
      </w:r>
      <w:r>
        <w:rPr>
          <w:sz w:val="32"/>
        </w:rPr>
        <w:t>dependencies,</w:t>
      </w:r>
      <w:r>
        <w:rPr>
          <w:spacing w:val="5"/>
          <w:sz w:val="32"/>
        </w:rPr>
        <w:t xml:space="preserve"> </w:t>
      </w:r>
      <w:r>
        <w:rPr>
          <w:sz w:val="32"/>
        </w:rPr>
        <w:t>such</w:t>
      </w:r>
      <w:r>
        <w:rPr>
          <w:spacing w:val="4"/>
          <w:sz w:val="32"/>
        </w:rPr>
        <w:t xml:space="preserve"> </w:t>
      </w:r>
      <w:r>
        <w:rPr>
          <w:sz w:val="32"/>
        </w:rPr>
        <w:t>as</w:t>
      </w:r>
      <w:r>
        <w:rPr>
          <w:spacing w:val="1"/>
          <w:sz w:val="32"/>
        </w:rPr>
        <w:t xml:space="preserve"> </w:t>
      </w:r>
      <w:r>
        <w:rPr>
          <w:sz w:val="32"/>
        </w:rPr>
        <w:t>the</w:t>
      </w:r>
      <w:r>
        <w:rPr>
          <w:spacing w:val="3"/>
          <w:sz w:val="32"/>
        </w:rPr>
        <w:t xml:space="preserve"> </w:t>
      </w:r>
      <w:r>
        <w:rPr>
          <w:sz w:val="32"/>
        </w:rPr>
        <w:t>database</w:t>
      </w:r>
      <w:r>
        <w:rPr>
          <w:spacing w:val="6"/>
          <w:sz w:val="32"/>
        </w:rPr>
        <w:t xml:space="preserve"> </w:t>
      </w:r>
      <w:r>
        <w:rPr>
          <w:sz w:val="32"/>
        </w:rPr>
        <w:t>and</w:t>
      </w:r>
      <w:r>
        <w:rPr>
          <w:spacing w:val="4"/>
          <w:sz w:val="32"/>
        </w:rPr>
        <w:t xml:space="preserve"> </w:t>
      </w:r>
      <w:r>
        <w:rPr>
          <w:sz w:val="32"/>
        </w:rPr>
        <w:t>cache,</w:t>
      </w:r>
      <w:r>
        <w:rPr>
          <w:spacing w:val="3"/>
          <w:sz w:val="32"/>
        </w:rPr>
        <w:t xml:space="preserve"> </w:t>
      </w:r>
      <w:r>
        <w:rPr>
          <w:sz w:val="32"/>
        </w:rPr>
        <w:t>and</w:t>
      </w:r>
      <w:r>
        <w:rPr>
          <w:spacing w:val="4"/>
          <w:sz w:val="32"/>
        </w:rPr>
        <w:t xml:space="preserve"> </w:t>
      </w:r>
      <w:r>
        <w:rPr>
          <w:sz w:val="32"/>
        </w:rPr>
        <w:t>other</w:t>
      </w:r>
      <w:r>
        <w:rPr>
          <w:spacing w:val="3"/>
          <w:sz w:val="32"/>
        </w:rPr>
        <w:t xml:space="preserve"> </w:t>
      </w:r>
      <w:r>
        <w:rPr>
          <w:sz w:val="32"/>
        </w:rPr>
        <w:t>requirements.</w:t>
      </w:r>
    </w:p>
    <w:p>
      <w:pPr>
        <w:pStyle w:val="5"/>
        <w:spacing w:before="10"/>
        <w:rPr>
          <w:sz w:val="31"/>
        </w:rPr>
      </w:pPr>
    </w:p>
    <w:p>
      <w:pPr>
        <w:pStyle w:val="7"/>
        <w:numPr>
          <w:ilvl w:val="0"/>
          <w:numId w:val="8"/>
        </w:numPr>
        <w:tabs>
          <w:tab w:val="left" w:pos="592"/>
        </w:tabs>
        <w:spacing w:before="0" w:after="0" w:line="240" w:lineRule="auto"/>
        <w:ind w:left="340" w:right="238" w:firstLine="0"/>
        <w:jc w:val="both"/>
        <w:rPr>
          <w:sz w:val="32"/>
        </w:rPr>
      </w:pPr>
      <w:r>
        <w:rPr>
          <w:b/>
          <w:sz w:val="32"/>
          <w:u w:val="thick"/>
        </w:rPr>
        <w:t>Schedule</w:t>
      </w:r>
      <w:r>
        <w:rPr>
          <w:b/>
          <w:spacing w:val="1"/>
          <w:sz w:val="32"/>
          <w:u w:val="thick"/>
        </w:rPr>
        <w:t xml:space="preserve"> </w:t>
      </w:r>
      <w:r>
        <w:rPr>
          <w:b/>
          <w:sz w:val="32"/>
          <w:u w:val="thick"/>
        </w:rPr>
        <w:t>health</w:t>
      </w:r>
      <w:r>
        <w:rPr>
          <w:b/>
          <w:spacing w:val="1"/>
          <w:sz w:val="32"/>
          <w:u w:val="thick"/>
        </w:rPr>
        <w:t xml:space="preserve"> </w:t>
      </w:r>
      <w:r>
        <w:rPr>
          <w:b/>
          <w:sz w:val="32"/>
          <w:u w:val="thick"/>
        </w:rPr>
        <w:t>checks</w:t>
      </w:r>
      <w:r>
        <w:rPr>
          <w:sz w:val="32"/>
          <w:u w:val="thick"/>
        </w:rPr>
        <w:t>:</w:t>
      </w:r>
      <w:r>
        <w:rPr>
          <w:spacing w:val="1"/>
          <w:sz w:val="32"/>
        </w:rPr>
        <w:t xml:space="preserve"> </w:t>
      </w:r>
      <w:r>
        <w:rPr>
          <w:sz w:val="32"/>
        </w:rPr>
        <w:t>To</w:t>
      </w:r>
      <w:r>
        <w:rPr>
          <w:spacing w:val="1"/>
          <w:sz w:val="32"/>
        </w:rPr>
        <w:t xml:space="preserve"> </w:t>
      </w:r>
      <w:r>
        <w:rPr>
          <w:sz w:val="32"/>
        </w:rPr>
        <w:t>make</w:t>
      </w:r>
      <w:r>
        <w:rPr>
          <w:spacing w:val="1"/>
          <w:sz w:val="32"/>
        </w:rPr>
        <w:t xml:space="preserve"> </w:t>
      </w:r>
      <w:r>
        <w:rPr>
          <w:sz w:val="32"/>
        </w:rPr>
        <w:t>sure</w:t>
      </w:r>
      <w:r>
        <w:rPr>
          <w:spacing w:val="1"/>
          <w:sz w:val="32"/>
        </w:rPr>
        <w:t xml:space="preserve"> </w:t>
      </w:r>
      <w:r>
        <w:rPr>
          <w:sz w:val="32"/>
        </w:rPr>
        <w:t>your</w:t>
      </w:r>
      <w:r>
        <w:rPr>
          <w:spacing w:val="1"/>
          <w:sz w:val="32"/>
        </w:rPr>
        <w:t xml:space="preserve"> </w:t>
      </w:r>
      <w:r>
        <w:rPr>
          <w:sz w:val="32"/>
        </w:rPr>
        <w:t>service</w:t>
      </w:r>
      <w:r>
        <w:rPr>
          <w:spacing w:val="1"/>
          <w:sz w:val="32"/>
        </w:rPr>
        <w:t xml:space="preserve"> </w:t>
      </w:r>
      <w:r>
        <w:rPr>
          <w:sz w:val="32"/>
        </w:rPr>
        <w:t>is</w:t>
      </w:r>
      <w:r>
        <w:rPr>
          <w:spacing w:val="1"/>
          <w:sz w:val="32"/>
        </w:rPr>
        <w:t xml:space="preserve"> </w:t>
      </w:r>
      <w:r>
        <w:rPr>
          <w:sz w:val="32"/>
        </w:rPr>
        <w:t>always</w:t>
      </w:r>
      <w:r>
        <w:rPr>
          <w:spacing w:val="1"/>
          <w:sz w:val="32"/>
        </w:rPr>
        <w:t xml:space="preserve"> </w:t>
      </w:r>
      <w:r>
        <w:rPr>
          <w:sz w:val="32"/>
        </w:rPr>
        <w:t>operating</w:t>
      </w:r>
      <w:r>
        <w:rPr>
          <w:spacing w:val="1"/>
          <w:sz w:val="32"/>
        </w:rPr>
        <w:t xml:space="preserve"> </w:t>
      </w:r>
      <w:r>
        <w:rPr>
          <w:w w:val="95"/>
          <w:sz w:val="32"/>
        </w:rPr>
        <w:t>properly,</w:t>
      </w:r>
      <w:r>
        <w:rPr>
          <w:spacing w:val="-16"/>
          <w:w w:val="95"/>
          <w:sz w:val="32"/>
        </w:rPr>
        <w:t xml:space="preserve"> </w:t>
      </w:r>
      <w:r>
        <w:rPr>
          <w:w w:val="95"/>
          <w:sz w:val="32"/>
        </w:rPr>
        <w:t>you</w:t>
      </w:r>
      <w:r>
        <w:rPr>
          <w:spacing w:val="27"/>
          <w:w w:val="95"/>
          <w:sz w:val="32"/>
        </w:rPr>
        <w:t xml:space="preserve"> </w:t>
      </w:r>
      <w:r>
        <w:rPr>
          <w:w w:val="95"/>
          <w:sz w:val="32"/>
        </w:rPr>
        <w:t>can</w:t>
      </w:r>
      <w:r>
        <w:rPr>
          <w:spacing w:val="26"/>
          <w:w w:val="95"/>
          <w:sz w:val="32"/>
        </w:rPr>
        <w:t xml:space="preserve"> </w:t>
      </w:r>
      <w:r>
        <w:rPr>
          <w:w w:val="95"/>
          <w:sz w:val="32"/>
        </w:rPr>
        <w:t>schedule</w:t>
      </w:r>
      <w:r>
        <w:rPr>
          <w:spacing w:val="27"/>
          <w:w w:val="95"/>
          <w:sz w:val="32"/>
        </w:rPr>
        <w:t xml:space="preserve"> </w:t>
      </w:r>
      <w:r>
        <w:rPr>
          <w:w w:val="95"/>
          <w:sz w:val="32"/>
        </w:rPr>
        <w:t>the</w:t>
      </w:r>
      <w:r>
        <w:rPr>
          <w:spacing w:val="25"/>
          <w:w w:val="95"/>
          <w:sz w:val="32"/>
        </w:rPr>
        <w:t xml:space="preserve"> </w:t>
      </w:r>
      <w:r>
        <w:rPr>
          <w:w w:val="95"/>
          <w:sz w:val="32"/>
        </w:rPr>
        <w:t>health</w:t>
      </w:r>
      <w:r>
        <w:rPr>
          <w:spacing w:val="27"/>
          <w:w w:val="95"/>
          <w:sz w:val="32"/>
        </w:rPr>
        <w:t xml:space="preserve"> </w:t>
      </w:r>
      <w:r>
        <w:rPr>
          <w:w w:val="95"/>
          <w:sz w:val="32"/>
        </w:rPr>
        <w:t>checks</w:t>
      </w:r>
      <w:r>
        <w:rPr>
          <w:spacing w:val="25"/>
          <w:w w:val="95"/>
          <w:sz w:val="32"/>
        </w:rPr>
        <w:t xml:space="preserve"> </w:t>
      </w:r>
      <w:r>
        <w:rPr>
          <w:w w:val="95"/>
          <w:sz w:val="32"/>
        </w:rPr>
        <w:t>to</w:t>
      </w:r>
      <w:r>
        <w:rPr>
          <w:spacing w:val="27"/>
          <w:w w:val="95"/>
          <w:sz w:val="32"/>
        </w:rPr>
        <w:t xml:space="preserve"> </w:t>
      </w:r>
      <w:r>
        <w:rPr>
          <w:w w:val="95"/>
          <w:sz w:val="32"/>
        </w:rPr>
        <w:t>run</w:t>
      </w:r>
      <w:r>
        <w:rPr>
          <w:spacing w:val="26"/>
          <w:w w:val="95"/>
          <w:sz w:val="32"/>
        </w:rPr>
        <w:t xml:space="preserve"> </w:t>
      </w:r>
      <w:r>
        <w:rPr>
          <w:w w:val="95"/>
          <w:sz w:val="32"/>
        </w:rPr>
        <w:t>on</w:t>
      </w:r>
      <w:r>
        <w:rPr>
          <w:spacing w:val="23"/>
          <w:w w:val="95"/>
          <w:sz w:val="32"/>
        </w:rPr>
        <w:t xml:space="preserve"> </w:t>
      </w:r>
      <w:r>
        <w:rPr>
          <w:w w:val="95"/>
          <w:sz w:val="32"/>
        </w:rPr>
        <w:t>a</w:t>
      </w:r>
      <w:r>
        <w:rPr>
          <w:spacing w:val="28"/>
          <w:w w:val="95"/>
          <w:sz w:val="32"/>
        </w:rPr>
        <w:t xml:space="preserve"> </w:t>
      </w:r>
      <w:r>
        <w:rPr>
          <w:w w:val="95"/>
          <w:sz w:val="32"/>
        </w:rPr>
        <w:t>regular</w:t>
      </w:r>
      <w:r>
        <w:rPr>
          <w:spacing w:val="28"/>
          <w:w w:val="95"/>
          <w:sz w:val="32"/>
        </w:rPr>
        <w:t xml:space="preserve"> </w:t>
      </w:r>
      <w:r>
        <w:rPr>
          <w:w w:val="95"/>
          <w:sz w:val="32"/>
        </w:rPr>
        <w:t>basis.</w:t>
      </w:r>
      <w:r>
        <w:rPr>
          <w:spacing w:val="24"/>
          <w:w w:val="95"/>
          <w:sz w:val="32"/>
        </w:rPr>
        <w:t xml:space="preserve"> </w:t>
      </w:r>
      <w:r>
        <w:rPr>
          <w:w w:val="95"/>
          <w:sz w:val="32"/>
        </w:rPr>
        <w:t>You</w:t>
      </w:r>
      <w:r>
        <w:rPr>
          <w:spacing w:val="26"/>
          <w:w w:val="95"/>
          <w:sz w:val="32"/>
        </w:rPr>
        <w:t xml:space="preserve"> </w:t>
      </w:r>
      <w:r>
        <w:rPr>
          <w:w w:val="95"/>
          <w:sz w:val="32"/>
        </w:rPr>
        <w:t>can</w:t>
      </w:r>
      <w:r>
        <w:rPr>
          <w:spacing w:val="37"/>
          <w:w w:val="95"/>
          <w:sz w:val="32"/>
        </w:rPr>
        <w:t xml:space="preserve"> </w:t>
      </w:r>
      <w:r>
        <w:rPr>
          <w:w w:val="95"/>
          <w:sz w:val="32"/>
        </w:rPr>
        <w:t>use</w:t>
      </w:r>
      <w:r>
        <w:rPr>
          <w:spacing w:val="-74"/>
          <w:w w:val="95"/>
          <w:sz w:val="32"/>
        </w:rPr>
        <w:t xml:space="preserve"> </w:t>
      </w:r>
      <w:r>
        <w:rPr>
          <w:sz w:val="32"/>
        </w:rPr>
        <w:t>a</w:t>
      </w:r>
      <w:r>
        <w:rPr>
          <w:spacing w:val="-10"/>
          <w:sz w:val="32"/>
        </w:rPr>
        <w:t xml:space="preserve"> </w:t>
      </w:r>
      <w:r>
        <w:rPr>
          <w:sz w:val="32"/>
        </w:rPr>
        <w:t>librarylike</w:t>
      </w:r>
      <w:r>
        <w:rPr>
          <w:spacing w:val="6"/>
          <w:sz w:val="32"/>
        </w:rPr>
        <w:t xml:space="preserve"> </w:t>
      </w:r>
      <w:r>
        <w:rPr>
          <w:sz w:val="32"/>
        </w:rPr>
        <w:t>APScheduler</w:t>
      </w:r>
      <w:r>
        <w:rPr>
          <w:spacing w:val="2"/>
          <w:sz w:val="32"/>
        </w:rPr>
        <w:t xml:space="preserve"> </w:t>
      </w:r>
      <w:r>
        <w:rPr>
          <w:sz w:val="32"/>
        </w:rPr>
        <w:t>to</w:t>
      </w:r>
      <w:r>
        <w:rPr>
          <w:spacing w:val="2"/>
          <w:sz w:val="32"/>
        </w:rPr>
        <w:t xml:space="preserve"> </w:t>
      </w:r>
      <w:r>
        <w:rPr>
          <w:sz w:val="32"/>
        </w:rPr>
        <w:t>schedule</w:t>
      </w:r>
      <w:r>
        <w:rPr>
          <w:spacing w:val="7"/>
          <w:sz w:val="32"/>
        </w:rPr>
        <w:t xml:space="preserve"> </w:t>
      </w:r>
      <w:r>
        <w:rPr>
          <w:sz w:val="32"/>
        </w:rPr>
        <w:t>the</w:t>
      </w:r>
      <w:r>
        <w:rPr>
          <w:spacing w:val="4"/>
          <w:sz w:val="32"/>
        </w:rPr>
        <w:t xml:space="preserve"> </w:t>
      </w:r>
      <w:r>
        <w:rPr>
          <w:sz w:val="32"/>
        </w:rPr>
        <w:t>health</w:t>
      </w:r>
      <w:r>
        <w:rPr>
          <w:spacing w:val="5"/>
          <w:sz w:val="32"/>
        </w:rPr>
        <w:t xml:space="preserve"> </w:t>
      </w:r>
      <w:r>
        <w:rPr>
          <w:sz w:val="32"/>
        </w:rPr>
        <w:t>checks.</w:t>
      </w:r>
    </w:p>
    <w:p>
      <w:pPr>
        <w:pStyle w:val="5"/>
        <w:spacing w:before="7"/>
      </w:pPr>
    </w:p>
    <w:p>
      <w:pPr>
        <w:pStyle w:val="7"/>
        <w:numPr>
          <w:ilvl w:val="0"/>
          <w:numId w:val="8"/>
        </w:numPr>
        <w:tabs>
          <w:tab w:val="left" w:pos="592"/>
        </w:tabs>
        <w:spacing w:before="0" w:after="0" w:line="240" w:lineRule="auto"/>
        <w:ind w:left="340" w:right="224" w:firstLine="0"/>
        <w:jc w:val="both"/>
        <w:rPr>
          <w:sz w:val="32"/>
        </w:rPr>
      </w:pPr>
      <w:r>
        <w:rPr>
          <w:b/>
          <w:sz w:val="32"/>
          <w:u w:val="thick"/>
        </w:rPr>
        <w:t>Stakeholder</w:t>
      </w:r>
      <w:r>
        <w:rPr>
          <w:b/>
          <w:spacing w:val="1"/>
          <w:sz w:val="32"/>
          <w:u w:val="thick"/>
        </w:rPr>
        <w:t xml:space="preserve"> </w:t>
      </w:r>
      <w:r>
        <w:rPr>
          <w:b/>
          <w:sz w:val="32"/>
          <w:u w:val="thick"/>
        </w:rPr>
        <w:t>notification</w:t>
      </w:r>
      <w:r>
        <w:rPr>
          <w:sz w:val="32"/>
          <w:u w:val="thick"/>
        </w:rPr>
        <w:t>:</w:t>
      </w:r>
      <w:r>
        <w:rPr>
          <w:spacing w:val="1"/>
          <w:sz w:val="32"/>
        </w:rPr>
        <w:t xml:space="preserve"> </w:t>
      </w:r>
      <w:r>
        <w:rPr>
          <w:sz w:val="32"/>
        </w:rPr>
        <w:t>Using</w:t>
      </w:r>
      <w:r>
        <w:rPr>
          <w:spacing w:val="1"/>
          <w:sz w:val="32"/>
        </w:rPr>
        <w:t xml:space="preserve"> </w:t>
      </w:r>
      <w:r>
        <w:rPr>
          <w:sz w:val="32"/>
        </w:rPr>
        <w:t>email,</w:t>
      </w:r>
      <w:r>
        <w:rPr>
          <w:spacing w:val="1"/>
          <w:sz w:val="32"/>
        </w:rPr>
        <w:t xml:space="preserve"> </w:t>
      </w:r>
      <w:r>
        <w:rPr>
          <w:sz w:val="32"/>
        </w:rPr>
        <w:t>SMS,</w:t>
      </w:r>
      <w:r>
        <w:rPr>
          <w:spacing w:val="1"/>
          <w:sz w:val="32"/>
        </w:rPr>
        <w:t xml:space="preserve"> </w:t>
      </w:r>
      <w:r>
        <w:rPr>
          <w:sz w:val="32"/>
        </w:rPr>
        <w:t>or</w:t>
      </w:r>
      <w:r>
        <w:rPr>
          <w:spacing w:val="1"/>
          <w:sz w:val="32"/>
        </w:rPr>
        <w:t xml:space="preserve"> </w:t>
      </w:r>
      <w:r>
        <w:rPr>
          <w:sz w:val="32"/>
        </w:rPr>
        <w:t>other</w:t>
      </w:r>
      <w:r>
        <w:rPr>
          <w:spacing w:val="81"/>
          <w:sz w:val="32"/>
        </w:rPr>
        <w:t xml:space="preserve"> </w:t>
      </w:r>
      <w:r>
        <w:rPr>
          <w:sz w:val="32"/>
        </w:rPr>
        <w:t>communication</w:t>
      </w:r>
      <w:r>
        <w:rPr>
          <w:spacing w:val="1"/>
          <w:sz w:val="32"/>
        </w:rPr>
        <w:t xml:space="preserve"> </w:t>
      </w:r>
      <w:r>
        <w:rPr>
          <w:sz w:val="32"/>
        </w:rPr>
        <w:t>channels,</w:t>
      </w:r>
      <w:r>
        <w:rPr>
          <w:spacing w:val="1"/>
          <w:sz w:val="32"/>
        </w:rPr>
        <w:t xml:space="preserve"> </w:t>
      </w:r>
      <w:r>
        <w:rPr>
          <w:sz w:val="32"/>
        </w:rPr>
        <w:t>you</w:t>
      </w:r>
      <w:r>
        <w:rPr>
          <w:spacing w:val="1"/>
          <w:sz w:val="32"/>
        </w:rPr>
        <w:t xml:space="preserve"> </w:t>
      </w:r>
      <w:r>
        <w:rPr>
          <w:sz w:val="32"/>
        </w:rPr>
        <w:t>can</w:t>
      </w:r>
      <w:r>
        <w:rPr>
          <w:spacing w:val="1"/>
          <w:sz w:val="32"/>
        </w:rPr>
        <w:t xml:space="preserve"> </w:t>
      </w:r>
      <w:r>
        <w:rPr>
          <w:sz w:val="32"/>
        </w:rPr>
        <w:t>alert</w:t>
      </w:r>
      <w:r>
        <w:rPr>
          <w:spacing w:val="1"/>
          <w:sz w:val="32"/>
        </w:rPr>
        <w:t xml:space="preserve"> </w:t>
      </w:r>
      <w:r>
        <w:rPr>
          <w:sz w:val="32"/>
        </w:rPr>
        <w:t>the</w:t>
      </w:r>
      <w:r>
        <w:rPr>
          <w:spacing w:val="1"/>
          <w:sz w:val="32"/>
        </w:rPr>
        <w:t xml:space="preserve"> </w:t>
      </w:r>
      <w:r>
        <w:rPr>
          <w:sz w:val="32"/>
        </w:rPr>
        <w:t>necessary</w:t>
      </w:r>
      <w:r>
        <w:rPr>
          <w:spacing w:val="1"/>
          <w:sz w:val="32"/>
        </w:rPr>
        <w:t xml:space="preserve"> </w:t>
      </w:r>
      <w:r>
        <w:rPr>
          <w:sz w:val="32"/>
        </w:rPr>
        <w:t>stakeholders</w:t>
      </w:r>
      <w:r>
        <w:rPr>
          <w:spacing w:val="1"/>
          <w:sz w:val="32"/>
        </w:rPr>
        <w:t xml:space="preserve"> </w:t>
      </w:r>
      <w:r>
        <w:rPr>
          <w:sz w:val="32"/>
        </w:rPr>
        <w:t>if</w:t>
      </w:r>
      <w:r>
        <w:rPr>
          <w:spacing w:val="1"/>
          <w:sz w:val="32"/>
        </w:rPr>
        <w:t xml:space="preserve"> </w:t>
      </w:r>
      <w:r>
        <w:rPr>
          <w:sz w:val="32"/>
        </w:rPr>
        <w:t>a</w:t>
      </w:r>
      <w:r>
        <w:rPr>
          <w:spacing w:val="1"/>
          <w:sz w:val="32"/>
        </w:rPr>
        <w:t xml:space="preserve"> </w:t>
      </w:r>
      <w:r>
        <w:rPr>
          <w:sz w:val="32"/>
        </w:rPr>
        <w:t>health</w:t>
      </w:r>
      <w:r>
        <w:rPr>
          <w:spacing w:val="1"/>
          <w:sz w:val="32"/>
        </w:rPr>
        <w:t xml:space="preserve"> </w:t>
      </w:r>
      <w:r>
        <w:rPr>
          <w:sz w:val="32"/>
        </w:rPr>
        <w:t>check</w:t>
      </w:r>
      <w:r>
        <w:rPr>
          <w:spacing w:val="1"/>
          <w:sz w:val="32"/>
        </w:rPr>
        <w:t xml:space="preserve"> </w:t>
      </w:r>
      <w:r>
        <w:rPr>
          <w:sz w:val="32"/>
        </w:rPr>
        <w:t>is</w:t>
      </w:r>
      <w:r>
        <w:rPr>
          <w:spacing w:val="1"/>
          <w:sz w:val="32"/>
        </w:rPr>
        <w:t xml:space="preserve"> </w:t>
      </w:r>
      <w:r>
        <w:rPr>
          <w:sz w:val="32"/>
        </w:rPr>
        <w:t>unsuccessful.</w:t>
      </w:r>
      <w:r>
        <w:rPr>
          <w:spacing w:val="16"/>
          <w:sz w:val="32"/>
        </w:rPr>
        <w:t xml:space="preserve"> </w:t>
      </w:r>
      <w:r>
        <w:rPr>
          <w:sz w:val="32"/>
        </w:rPr>
        <w:t>To</w:t>
      </w:r>
      <w:r>
        <w:rPr>
          <w:spacing w:val="23"/>
          <w:sz w:val="32"/>
        </w:rPr>
        <w:t xml:space="preserve"> </w:t>
      </w:r>
      <w:r>
        <w:rPr>
          <w:sz w:val="32"/>
        </w:rPr>
        <w:t>send</w:t>
      </w:r>
      <w:r>
        <w:rPr>
          <w:spacing w:val="-9"/>
          <w:sz w:val="32"/>
        </w:rPr>
        <w:t xml:space="preserve"> </w:t>
      </w:r>
      <w:r>
        <w:rPr>
          <w:sz w:val="32"/>
        </w:rPr>
        <w:t>notifications,</w:t>
      </w:r>
      <w:r>
        <w:rPr>
          <w:spacing w:val="21"/>
          <w:sz w:val="32"/>
        </w:rPr>
        <w:t xml:space="preserve"> </w:t>
      </w:r>
      <w:r>
        <w:rPr>
          <w:sz w:val="32"/>
        </w:rPr>
        <w:t>you</w:t>
      </w:r>
      <w:r>
        <w:rPr>
          <w:spacing w:val="24"/>
          <w:sz w:val="32"/>
        </w:rPr>
        <w:t xml:space="preserve"> </w:t>
      </w:r>
      <w:r>
        <w:rPr>
          <w:sz w:val="32"/>
        </w:rPr>
        <w:t>can</w:t>
      </w:r>
      <w:r>
        <w:rPr>
          <w:spacing w:val="27"/>
          <w:sz w:val="32"/>
        </w:rPr>
        <w:t xml:space="preserve"> </w:t>
      </w:r>
      <w:r>
        <w:rPr>
          <w:sz w:val="32"/>
        </w:rPr>
        <w:t>make</w:t>
      </w:r>
      <w:r>
        <w:rPr>
          <w:spacing w:val="25"/>
          <w:sz w:val="32"/>
        </w:rPr>
        <w:t xml:space="preserve"> </w:t>
      </w:r>
      <w:r>
        <w:rPr>
          <w:sz w:val="32"/>
        </w:rPr>
        <w:t>use</w:t>
      </w:r>
      <w:r>
        <w:rPr>
          <w:spacing w:val="28"/>
          <w:sz w:val="32"/>
        </w:rPr>
        <w:t xml:space="preserve"> </w:t>
      </w:r>
      <w:r>
        <w:rPr>
          <w:sz w:val="32"/>
        </w:rPr>
        <w:t>of</w:t>
      </w:r>
      <w:r>
        <w:rPr>
          <w:spacing w:val="25"/>
          <w:sz w:val="32"/>
        </w:rPr>
        <w:t xml:space="preserve"> </w:t>
      </w:r>
      <w:r>
        <w:rPr>
          <w:sz w:val="32"/>
        </w:rPr>
        <w:t>a</w:t>
      </w:r>
      <w:r>
        <w:rPr>
          <w:spacing w:val="24"/>
          <w:sz w:val="32"/>
        </w:rPr>
        <w:t xml:space="preserve"> </w:t>
      </w:r>
      <w:r>
        <w:rPr>
          <w:sz w:val="32"/>
        </w:rPr>
        <w:t>package</w:t>
      </w:r>
      <w:r>
        <w:rPr>
          <w:spacing w:val="20"/>
          <w:sz w:val="32"/>
        </w:rPr>
        <w:t xml:space="preserve"> </w:t>
      </w:r>
      <w:r>
        <w:rPr>
          <w:sz w:val="32"/>
        </w:rPr>
        <w:t>like</w:t>
      </w:r>
      <w:r>
        <w:rPr>
          <w:spacing w:val="23"/>
          <w:sz w:val="32"/>
        </w:rPr>
        <w:t xml:space="preserve"> </w:t>
      </w:r>
      <w:r>
        <w:rPr>
          <w:sz w:val="32"/>
        </w:rPr>
        <w:t>smtplib</w:t>
      </w:r>
      <w:r>
        <w:rPr>
          <w:spacing w:val="-78"/>
          <w:sz w:val="32"/>
        </w:rPr>
        <w:t xml:space="preserve"> </w:t>
      </w:r>
      <w:r>
        <w:rPr>
          <w:sz w:val="32"/>
        </w:rPr>
        <w:t>or</w:t>
      </w:r>
      <w:r>
        <w:rPr>
          <w:spacing w:val="2"/>
          <w:sz w:val="32"/>
        </w:rPr>
        <w:t xml:space="preserve"> </w:t>
      </w:r>
      <w:r>
        <w:rPr>
          <w:sz w:val="32"/>
        </w:rPr>
        <w:t>Twilio.</w:t>
      </w:r>
    </w:p>
    <w:p>
      <w:pPr>
        <w:pStyle w:val="5"/>
        <w:spacing w:before="1"/>
      </w:pPr>
    </w:p>
    <w:p>
      <w:pPr>
        <w:pStyle w:val="7"/>
        <w:numPr>
          <w:ilvl w:val="0"/>
          <w:numId w:val="8"/>
        </w:numPr>
        <w:tabs>
          <w:tab w:val="left" w:pos="592"/>
        </w:tabs>
        <w:spacing w:before="0" w:after="0" w:line="240" w:lineRule="auto"/>
        <w:ind w:left="340" w:right="236" w:firstLine="0"/>
        <w:jc w:val="both"/>
        <w:rPr>
          <w:sz w:val="32"/>
        </w:rPr>
      </w:pPr>
      <w:r>
        <w:rPr>
          <w:b/>
          <w:sz w:val="32"/>
          <w:u w:val="thick"/>
        </w:rPr>
        <w:t>Log</w:t>
      </w:r>
      <w:r>
        <w:rPr>
          <w:b/>
          <w:spacing w:val="1"/>
          <w:sz w:val="32"/>
          <w:u w:val="thick"/>
        </w:rPr>
        <w:t xml:space="preserve"> </w:t>
      </w:r>
      <w:r>
        <w:rPr>
          <w:b/>
          <w:sz w:val="32"/>
          <w:u w:val="thick"/>
        </w:rPr>
        <w:t>health</w:t>
      </w:r>
      <w:r>
        <w:rPr>
          <w:b/>
          <w:spacing w:val="80"/>
          <w:sz w:val="32"/>
          <w:u w:val="thick"/>
        </w:rPr>
        <w:t xml:space="preserve"> </w:t>
      </w:r>
      <w:r>
        <w:rPr>
          <w:b/>
          <w:sz w:val="32"/>
          <w:u w:val="thick"/>
        </w:rPr>
        <w:t>check</w:t>
      </w:r>
      <w:r>
        <w:rPr>
          <w:b/>
          <w:spacing w:val="80"/>
          <w:sz w:val="32"/>
          <w:u w:val="thick"/>
        </w:rPr>
        <w:t xml:space="preserve"> </w:t>
      </w:r>
      <w:r>
        <w:rPr>
          <w:b/>
          <w:sz w:val="32"/>
          <w:u w:val="thick"/>
        </w:rPr>
        <w:t>results</w:t>
      </w:r>
      <w:r>
        <w:rPr>
          <w:sz w:val="32"/>
          <w:u w:val="thick"/>
        </w:rPr>
        <w:t>:</w:t>
      </w:r>
      <w:r>
        <w:rPr>
          <w:spacing w:val="80"/>
          <w:sz w:val="32"/>
        </w:rPr>
        <w:t xml:space="preserve"> </w:t>
      </w:r>
      <w:r>
        <w:rPr>
          <w:sz w:val="32"/>
        </w:rPr>
        <w:t>For the purpose</w:t>
      </w:r>
      <w:r>
        <w:rPr>
          <w:spacing w:val="80"/>
          <w:sz w:val="32"/>
        </w:rPr>
        <w:t xml:space="preserve"> </w:t>
      </w:r>
      <w:r>
        <w:rPr>
          <w:sz w:val="32"/>
        </w:rPr>
        <w:t>of troubleshooting</w:t>
      </w:r>
      <w:r>
        <w:rPr>
          <w:spacing w:val="80"/>
          <w:sz w:val="32"/>
        </w:rPr>
        <w:t xml:space="preserve"> </w:t>
      </w:r>
      <w:r>
        <w:rPr>
          <w:sz w:val="32"/>
        </w:rPr>
        <w:t>and auditing,</w:t>
      </w:r>
      <w:r>
        <w:rPr>
          <w:spacing w:val="1"/>
          <w:sz w:val="32"/>
        </w:rPr>
        <w:t xml:space="preserve"> </w:t>
      </w:r>
      <w:r>
        <w:rPr>
          <w:sz w:val="32"/>
        </w:rPr>
        <w:t>it is crucial to record the results of the health check. The results of the health</w:t>
      </w:r>
      <w:r>
        <w:rPr>
          <w:spacing w:val="1"/>
          <w:sz w:val="32"/>
        </w:rPr>
        <w:t xml:space="preserve"> </w:t>
      </w:r>
      <w:r>
        <w:rPr>
          <w:sz w:val="32"/>
        </w:rPr>
        <w:t>check can</w:t>
      </w:r>
      <w:r>
        <w:rPr>
          <w:spacing w:val="2"/>
          <w:sz w:val="32"/>
        </w:rPr>
        <w:t xml:space="preserve"> </w:t>
      </w:r>
      <w:r>
        <w:rPr>
          <w:sz w:val="32"/>
        </w:rPr>
        <w:t>be</w:t>
      </w:r>
      <w:r>
        <w:rPr>
          <w:spacing w:val="5"/>
          <w:sz w:val="32"/>
        </w:rPr>
        <w:t xml:space="preserve"> </w:t>
      </w:r>
      <w:r>
        <w:rPr>
          <w:sz w:val="32"/>
        </w:rPr>
        <w:t>recorded</w:t>
      </w:r>
      <w:r>
        <w:rPr>
          <w:spacing w:val="8"/>
          <w:sz w:val="32"/>
        </w:rPr>
        <w:t xml:space="preserve"> </w:t>
      </w:r>
      <w:r>
        <w:rPr>
          <w:sz w:val="32"/>
        </w:rPr>
        <w:t>using</w:t>
      </w:r>
      <w:r>
        <w:rPr>
          <w:spacing w:val="1"/>
          <w:sz w:val="32"/>
        </w:rPr>
        <w:t xml:space="preserve"> </w:t>
      </w:r>
      <w:r>
        <w:rPr>
          <w:sz w:val="32"/>
        </w:rPr>
        <w:t>a</w:t>
      </w:r>
      <w:r>
        <w:rPr>
          <w:spacing w:val="-1"/>
          <w:sz w:val="32"/>
        </w:rPr>
        <w:t xml:space="preserve"> </w:t>
      </w:r>
      <w:r>
        <w:rPr>
          <w:sz w:val="32"/>
        </w:rPr>
        <w:t>logging</w:t>
      </w:r>
      <w:r>
        <w:rPr>
          <w:spacing w:val="5"/>
          <w:sz w:val="32"/>
        </w:rPr>
        <w:t xml:space="preserve"> </w:t>
      </w:r>
      <w:r>
        <w:rPr>
          <w:sz w:val="32"/>
        </w:rPr>
        <w:t>library</w:t>
      </w:r>
      <w:r>
        <w:rPr>
          <w:spacing w:val="8"/>
          <w:sz w:val="32"/>
        </w:rPr>
        <w:t xml:space="preserve"> </w:t>
      </w:r>
      <w:r>
        <w:rPr>
          <w:sz w:val="32"/>
        </w:rPr>
        <w:t>like logging.</w:t>
      </w:r>
    </w:p>
    <w:sectPr>
      <w:pgSz w:w="11940" w:h="16880"/>
      <w:pgMar w:top="620" w:right="480" w:bottom="2240" w:left="380" w:header="0" w:footer="204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1"/>
    <w:family w:val="swiss"/>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274.55pt;margin-top:730.8pt;height:15.6pt;width:8.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Microsoft Sans Serif"/>
                    <w:sz w:val="24"/>
                  </w:rPr>
                </w:pPr>
                <w:r>
                  <w:rPr>
                    <w:rFonts w:ascii="Microsoft Sans Serif"/>
                    <w:spacing w:val="1"/>
                    <w:sz w:val="24"/>
                  </w:rPr>
                  <w:t xml:space="preserve"> </w:t>
                </w:r>
                <w:r>
                  <w:rPr>
                    <w:rFonts w:ascii="Microsoft Sans Serif"/>
                    <w:sz w:val="24"/>
                  </w:rPr>
                  <w:t xml:space="preserve"> </w:t>
                </w:r>
              </w:p>
            </w:txbxContent>
          </v:textbox>
        </v:shape>
      </w:pict>
    </w:r>
    <w:r>
      <w:pict>
        <v:shape id="_x0000_s2050" o:spid="_x0000_s2050" o:spt="202" type="#_x0000_t202" style="position:absolute;left:0pt;margin-left:35pt;margin-top:756.2pt;height:13.3pt;width:4.5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9"/>
                  <w:ind w:left="20" w:right="0" w:firstLine="0"/>
                  <w:jc w:val="left"/>
                  <w:rPr>
                    <w:rFonts w:ascii="Microsoft Sans Serif"/>
                    <w:sz w:val="20"/>
                  </w:rPr>
                </w:pPr>
                <w:r>
                  <w:rPr>
                    <w:rFonts w:ascii="Microsoft Sans Serif"/>
                    <w:w w:val="94"/>
                    <w:sz w:val="20"/>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1" o:spid="_x0000_s2051" o:spt="202" type="#_x0000_t202" style="position:absolute;left:0pt;margin-left:35pt;margin-top:755.95pt;height:13.3pt;width:7.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9"/>
                  <w:ind w:left="20" w:right="0" w:firstLine="0"/>
                  <w:jc w:val="left"/>
                  <w:rPr>
                    <w:rFonts w:ascii="Microsoft Sans Serif"/>
                    <w:sz w:val="20"/>
                  </w:rPr>
                </w:pPr>
                <w:r>
                  <w:rPr>
                    <w:rFonts w:ascii="Microsoft Sans Serif"/>
                    <w:w w:val="94"/>
                    <w:sz w:val="20"/>
                  </w:rPr>
                  <w:t xml:space="preserve"> </w:t>
                </w:r>
                <w:r>
                  <w:rPr>
                    <w:rFonts w:ascii="Microsoft Sans Serif"/>
                    <w:w w:val="96"/>
                    <w:sz w:val="20"/>
                  </w:rPr>
                  <w:t xml:space="preserve"> </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2" o:spid="_x0000_s2052" o:spt="202" type="#_x0000_t202" style="position:absolute;left:0pt;margin-left:274.55pt;margin-top:730.8pt;height:15.6pt;width:8.4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Microsoft Sans Serif"/>
                    <w:sz w:val="24"/>
                  </w:rPr>
                </w:pPr>
                <w:r>
                  <w:rPr>
                    <w:rFonts w:ascii="Microsoft Sans Serif"/>
                    <w:spacing w:val="1"/>
                    <w:sz w:val="24"/>
                  </w:rPr>
                  <w:t xml:space="preserve"> </w:t>
                </w:r>
                <w:r>
                  <w:rPr>
                    <w:rFonts w:ascii="Microsoft Sans Serif"/>
                    <w:sz w:val="24"/>
                  </w:rPr>
                  <w:t xml:space="preserve"> </w:t>
                </w:r>
              </w:p>
            </w:txbxContent>
          </v:textbox>
        </v:shape>
      </w:pict>
    </w:r>
    <w:r>
      <w:pict>
        <v:shape id="_x0000_s2053" o:spid="_x0000_s2053" o:spt="202" type="#_x0000_t202" style="position:absolute;left:0pt;margin-left:35pt;margin-top:756.2pt;height:13.3pt;width:4.5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9"/>
                  <w:ind w:left="20" w:right="0" w:firstLine="0"/>
                  <w:jc w:val="left"/>
                  <w:rPr>
                    <w:rFonts w:ascii="Microsoft Sans Serif"/>
                    <w:sz w:val="20"/>
                  </w:rPr>
                </w:pPr>
                <w:r>
                  <w:rPr>
                    <w:rFonts w:ascii="Microsoft Sans Serif"/>
                    <w:w w:val="94"/>
                    <w:sz w:val="20"/>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060" w:hanging="361"/>
      </w:pPr>
      <w:rPr>
        <w:rFonts w:hint="default" w:ascii="Symbol" w:hAnsi="Symbol" w:eastAsia="Symbol" w:cs="Symbol"/>
        <w:w w:val="99"/>
        <w:sz w:val="32"/>
        <w:szCs w:val="32"/>
        <w:lang w:val="en-US" w:eastAsia="en-US" w:bidi="ar-SA"/>
      </w:rPr>
    </w:lvl>
    <w:lvl w:ilvl="1" w:tentative="0">
      <w:start w:val="0"/>
      <w:numFmt w:val="bullet"/>
      <w:lvlText w:val="•"/>
      <w:lvlJc w:val="left"/>
      <w:pPr>
        <w:ind w:left="2062" w:hanging="361"/>
      </w:pPr>
      <w:rPr>
        <w:rFonts w:hint="default"/>
        <w:lang w:val="en-US" w:eastAsia="en-US" w:bidi="ar-SA"/>
      </w:rPr>
    </w:lvl>
    <w:lvl w:ilvl="2" w:tentative="0">
      <w:start w:val="0"/>
      <w:numFmt w:val="bullet"/>
      <w:lvlText w:val="•"/>
      <w:lvlJc w:val="left"/>
      <w:pPr>
        <w:ind w:left="3064" w:hanging="361"/>
      </w:pPr>
      <w:rPr>
        <w:rFonts w:hint="default"/>
        <w:lang w:val="en-US" w:eastAsia="en-US" w:bidi="ar-SA"/>
      </w:rPr>
    </w:lvl>
    <w:lvl w:ilvl="3" w:tentative="0">
      <w:start w:val="0"/>
      <w:numFmt w:val="bullet"/>
      <w:lvlText w:val="•"/>
      <w:lvlJc w:val="left"/>
      <w:pPr>
        <w:ind w:left="4066" w:hanging="361"/>
      </w:pPr>
      <w:rPr>
        <w:rFonts w:hint="default"/>
        <w:lang w:val="en-US" w:eastAsia="en-US" w:bidi="ar-SA"/>
      </w:rPr>
    </w:lvl>
    <w:lvl w:ilvl="4" w:tentative="0">
      <w:start w:val="0"/>
      <w:numFmt w:val="bullet"/>
      <w:lvlText w:val="•"/>
      <w:lvlJc w:val="left"/>
      <w:pPr>
        <w:ind w:left="5068" w:hanging="361"/>
      </w:pPr>
      <w:rPr>
        <w:rFonts w:hint="default"/>
        <w:lang w:val="en-US" w:eastAsia="en-US" w:bidi="ar-SA"/>
      </w:rPr>
    </w:lvl>
    <w:lvl w:ilvl="5" w:tentative="0">
      <w:start w:val="0"/>
      <w:numFmt w:val="bullet"/>
      <w:lvlText w:val="•"/>
      <w:lvlJc w:val="left"/>
      <w:pPr>
        <w:ind w:left="6070" w:hanging="361"/>
      </w:pPr>
      <w:rPr>
        <w:rFonts w:hint="default"/>
        <w:lang w:val="en-US" w:eastAsia="en-US" w:bidi="ar-SA"/>
      </w:rPr>
    </w:lvl>
    <w:lvl w:ilvl="6" w:tentative="0">
      <w:start w:val="0"/>
      <w:numFmt w:val="bullet"/>
      <w:lvlText w:val="•"/>
      <w:lvlJc w:val="left"/>
      <w:pPr>
        <w:ind w:left="7072" w:hanging="361"/>
      </w:pPr>
      <w:rPr>
        <w:rFonts w:hint="default"/>
        <w:lang w:val="en-US" w:eastAsia="en-US" w:bidi="ar-SA"/>
      </w:rPr>
    </w:lvl>
    <w:lvl w:ilvl="7" w:tentative="0">
      <w:start w:val="0"/>
      <w:numFmt w:val="bullet"/>
      <w:lvlText w:val="•"/>
      <w:lvlJc w:val="left"/>
      <w:pPr>
        <w:ind w:left="8074" w:hanging="361"/>
      </w:pPr>
      <w:rPr>
        <w:rFonts w:hint="default"/>
        <w:lang w:val="en-US" w:eastAsia="en-US" w:bidi="ar-SA"/>
      </w:rPr>
    </w:lvl>
    <w:lvl w:ilvl="8" w:tentative="0">
      <w:start w:val="0"/>
      <w:numFmt w:val="bullet"/>
      <w:lvlText w:val="•"/>
      <w:lvlJc w:val="left"/>
      <w:pPr>
        <w:ind w:left="9076" w:hanging="361"/>
      </w:pPr>
      <w:rPr>
        <w:rFonts w:hint="default"/>
        <w:lang w:val="en-US" w:eastAsia="en-US" w:bidi="ar-SA"/>
      </w:rPr>
    </w:lvl>
  </w:abstractNum>
  <w:abstractNum w:abstractNumId="1">
    <w:nsid w:val="B7724427"/>
    <w:multiLevelType w:val="singleLevel"/>
    <w:tmpl w:val="B7724427"/>
    <w:lvl w:ilvl="0" w:tentative="0">
      <w:start w:val="2"/>
      <w:numFmt w:val="decimal"/>
      <w:suff w:val="space"/>
      <w:lvlText w:val="%1."/>
      <w:lvlJc w:val="left"/>
    </w:lvl>
  </w:abstractNum>
  <w:abstractNum w:abstractNumId="2">
    <w:nsid w:val="BF205925"/>
    <w:multiLevelType w:val="multilevel"/>
    <w:tmpl w:val="BF205925"/>
    <w:lvl w:ilvl="0" w:tentative="0">
      <w:start w:val="3"/>
      <w:numFmt w:val="decimal"/>
      <w:lvlText w:val="%1."/>
      <w:lvlJc w:val="left"/>
      <w:pPr>
        <w:ind w:left="2692" w:hanging="324"/>
        <w:jc w:val="right"/>
      </w:pPr>
      <w:rPr>
        <w:rFonts w:hint="default" w:ascii="Arial Black" w:hAnsi="Arial Black" w:eastAsia="Arial Black" w:cs="Arial Black"/>
        <w:spacing w:val="2"/>
        <w:w w:val="98"/>
        <w:sz w:val="30"/>
        <w:szCs w:val="30"/>
        <w:u w:val="thick" w:color="000000"/>
        <w:lang w:val="en-US" w:eastAsia="en-US" w:bidi="ar-SA"/>
      </w:rPr>
    </w:lvl>
    <w:lvl w:ilvl="1" w:tentative="0">
      <w:start w:val="0"/>
      <w:numFmt w:val="bullet"/>
      <w:lvlText w:val="•"/>
      <w:lvlJc w:val="left"/>
      <w:pPr>
        <w:ind w:left="3538" w:hanging="324"/>
      </w:pPr>
      <w:rPr>
        <w:rFonts w:hint="default"/>
        <w:lang w:val="en-US" w:eastAsia="en-US" w:bidi="ar-SA"/>
      </w:rPr>
    </w:lvl>
    <w:lvl w:ilvl="2" w:tentative="0">
      <w:start w:val="0"/>
      <w:numFmt w:val="bullet"/>
      <w:lvlText w:val="•"/>
      <w:lvlJc w:val="left"/>
      <w:pPr>
        <w:ind w:left="4376" w:hanging="324"/>
      </w:pPr>
      <w:rPr>
        <w:rFonts w:hint="default"/>
        <w:lang w:val="en-US" w:eastAsia="en-US" w:bidi="ar-SA"/>
      </w:rPr>
    </w:lvl>
    <w:lvl w:ilvl="3" w:tentative="0">
      <w:start w:val="0"/>
      <w:numFmt w:val="bullet"/>
      <w:lvlText w:val="•"/>
      <w:lvlJc w:val="left"/>
      <w:pPr>
        <w:ind w:left="5214" w:hanging="324"/>
      </w:pPr>
      <w:rPr>
        <w:rFonts w:hint="default"/>
        <w:lang w:val="en-US" w:eastAsia="en-US" w:bidi="ar-SA"/>
      </w:rPr>
    </w:lvl>
    <w:lvl w:ilvl="4" w:tentative="0">
      <w:start w:val="0"/>
      <w:numFmt w:val="bullet"/>
      <w:lvlText w:val="•"/>
      <w:lvlJc w:val="left"/>
      <w:pPr>
        <w:ind w:left="6052" w:hanging="324"/>
      </w:pPr>
      <w:rPr>
        <w:rFonts w:hint="default"/>
        <w:lang w:val="en-US" w:eastAsia="en-US" w:bidi="ar-SA"/>
      </w:rPr>
    </w:lvl>
    <w:lvl w:ilvl="5" w:tentative="0">
      <w:start w:val="0"/>
      <w:numFmt w:val="bullet"/>
      <w:lvlText w:val="•"/>
      <w:lvlJc w:val="left"/>
      <w:pPr>
        <w:ind w:left="6890" w:hanging="324"/>
      </w:pPr>
      <w:rPr>
        <w:rFonts w:hint="default"/>
        <w:lang w:val="en-US" w:eastAsia="en-US" w:bidi="ar-SA"/>
      </w:rPr>
    </w:lvl>
    <w:lvl w:ilvl="6" w:tentative="0">
      <w:start w:val="0"/>
      <w:numFmt w:val="bullet"/>
      <w:lvlText w:val="•"/>
      <w:lvlJc w:val="left"/>
      <w:pPr>
        <w:ind w:left="7728" w:hanging="324"/>
      </w:pPr>
      <w:rPr>
        <w:rFonts w:hint="default"/>
        <w:lang w:val="en-US" w:eastAsia="en-US" w:bidi="ar-SA"/>
      </w:rPr>
    </w:lvl>
    <w:lvl w:ilvl="7" w:tentative="0">
      <w:start w:val="0"/>
      <w:numFmt w:val="bullet"/>
      <w:lvlText w:val="•"/>
      <w:lvlJc w:val="left"/>
      <w:pPr>
        <w:ind w:left="8566" w:hanging="324"/>
      </w:pPr>
      <w:rPr>
        <w:rFonts w:hint="default"/>
        <w:lang w:val="en-US" w:eastAsia="en-US" w:bidi="ar-SA"/>
      </w:rPr>
    </w:lvl>
    <w:lvl w:ilvl="8" w:tentative="0">
      <w:start w:val="0"/>
      <w:numFmt w:val="bullet"/>
      <w:lvlText w:val="•"/>
      <w:lvlJc w:val="left"/>
      <w:pPr>
        <w:ind w:left="9404" w:hanging="324"/>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340" w:hanging="320"/>
        <w:jc w:val="left"/>
      </w:pPr>
      <w:rPr>
        <w:rFonts w:hint="default" w:ascii="Times New Roman" w:hAnsi="Times New Roman" w:eastAsia="Times New Roman" w:cs="Times New Roman"/>
        <w:b/>
        <w:bCs/>
        <w:i/>
        <w:iCs/>
        <w:spacing w:val="-1"/>
        <w:w w:val="96"/>
        <w:sz w:val="32"/>
        <w:szCs w:val="32"/>
        <w:lang w:val="en-US" w:eastAsia="en-US" w:bidi="ar-SA"/>
      </w:rPr>
    </w:lvl>
    <w:lvl w:ilvl="1" w:tentative="0">
      <w:start w:val="0"/>
      <w:numFmt w:val="bullet"/>
      <w:lvlText w:val=""/>
      <w:lvlJc w:val="left"/>
      <w:pPr>
        <w:ind w:left="1060" w:hanging="366"/>
      </w:pPr>
      <w:rPr>
        <w:rFonts w:hint="default" w:ascii="Symbol" w:hAnsi="Symbol" w:eastAsia="Symbol" w:cs="Symbol"/>
        <w:w w:val="97"/>
        <w:sz w:val="32"/>
        <w:szCs w:val="32"/>
        <w:lang w:val="en-US" w:eastAsia="en-US" w:bidi="ar-SA"/>
      </w:rPr>
    </w:lvl>
    <w:lvl w:ilvl="2" w:tentative="0">
      <w:start w:val="0"/>
      <w:numFmt w:val="bullet"/>
      <w:lvlText w:val="•"/>
      <w:lvlJc w:val="left"/>
      <w:pPr>
        <w:ind w:left="4040" w:hanging="366"/>
      </w:pPr>
      <w:rPr>
        <w:rFonts w:hint="default"/>
        <w:lang w:val="en-US" w:eastAsia="en-US" w:bidi="ar-SA"/>
      </w:rPr>
    </w:lvl>
    <w:lvl w:ilvl="3" w:tentative="0">
      <w:start w:val="0"/>
      <w:numFmt w:val="bullet"/>
      <w:lvlText w:val="•"/>
      <w:lvlJc w:val="left"/>
      <w:pPr>
        <w:ind w:left="4920" w:hanging="366"/>
      </w:pPr>
      <w:rPr>
        <w:rFonts w:hint="default"/>
        <w:lang w:val="en-US" w:eastAsia="en-US" w:bidi="ar-SA"/>
      </w:rPr>
    </w:lvl>
    <w:lvl w:ilvl="4" w:tentative="0">
      <w:start w:val="0"/>
      <w:numFmt w:val="bullet"/>
      <w:lvlText w:val="•"/>
      <w:lvlJc w:val="left"/>
      <w:pPr>
        <w:ind w:left="5800" w:hanging="366"/>
      </w:pPr>
      <w:rPr>
        <w:rFonts w:hint="default"/>
        <w:lang w:val="en-US" w:eastAsia="en-US" w:bidi="ar-SA"/>
      </w:rPr>
    </w:lvl>
    <w:lvl w:ilvl="5" w:tentative="0">
      <w:start w:val="0"/>
      <w:numFmt w:val="bullet"/>
      <w:lvlText w:val="•"/>
      <w:lvlJc w:val="left"/>
      <w:pPr>
        <w:ind w:left="6680" w:hanging="366"/>
      </w:pPr>
      <w:rPr>
        <w:rFonts w:hint="default"/>
        <w:lang w:val="en-US" w:eastAsia="en-US" w:bidi="ar-SA"/>
      </w:rPr>
    </w:lvl>
    <w:lvl w:ilvl="6" w:tentative="0">
      <w:start w:val="0"/>
      <w:numFmt w:val="bullet"/>
      <w:lvlText w:val="•"/>
      <w:lvlJc w:val="left"/>
      <w:pPr>
        <w:ind w:left="7560" w:hanging="366"/>
      </w:pPr>
      <w:rPr>
        <w:rFonts w:hint="default"/>
        <w:lang w:val="en-US" w:eastAsia="en-US" w:bidi="ar-SA"/>
      </w:rPr>
    </w:lvl>
    <w:lvl w:ilvl="7" w:tentative="0">
      <w:start w:val="0"/>
      <w:numFmt w:val="bullet"/>
      <w:lvlText w:val="•"/>
      <w:lvlJc w:val="left"/>
      <w:pPr>
        <w:ind w:left="8440" w:hanging="366"/>
      </w:pPr>
      <w:rPr>
        <w:rFonts w:hint="default"/>
        <w:lang w:val="en-US" w:eastAsia="en-US" w:bidi="ar-SA"/>
      </w:rPr>
    </w:lvl>
    <w:lvl w:ilvl="8" w:tentative="0">
      <w:start w:val="0"/>
      <w:numFmt w:val="bullet"/>
      <w:lvlText w:val="•"/>
      <w:lvlJc w:val="left"/>
      <w:pPr>
        <w:ind w:left="9320" w:hanging="366"/>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794" w:hanging="455"/>
        <w:jc w:val="left"/>
      </w:pPr>
      <w:rPr>
        <w:rFonts w:hint="default"/>
        <w:lang w:val="en-US" w:eastAsia="en-US" w:bidi="ar-SA"/>
      </w:rPr>
    </w:lvl>
    <w:lvl w:ilvl="1" w:tentative="0">
      <w:start w:val="1"/>
      <w:numFmt w:val="decimal"/>
      <w:lvlText w:val="%1.%2"/>
      <w:lvlJc w:val="left"/>
      <w:pPr>
        <w:ind w:left="794" w:hanging="455"/>
        <w:jc w:val="left"/>
      </w:pPr>
      <w:rPr>
        <w:rFonts w:hint="default" w:ascii="Times New Roman" w:hAnsi="Times New Roman" w:eastAsia="Times New Roman" w:cs="Times New Roman"/>
        <w:b/>
        <w:bCs/>
        <w:spacing w:val="-3"/>
        <w:w w:val="99"/>
        <w:sz w:val="32"/>
        <w:szCs w:val="32"/>
        <w:u w:val="thick" w:color="000000"/>
        <w:lang w:val="en-US" w:eastAsia="en-US" w:bidi="ar-SA"/>
      </w:rPr>
    </w:lvl>
    <w:lvl w:ilvl="2" w:tentative="0">
      <w:start w:val="1"/>
      <w:numFmt w:val="decimal"/>
      <w:lvlText w:val="%1.%2.%3"/>
      <w:lvlJc w:val="left"/>
      <w:pPr>
        <w:ind w:left="1065" w:hanging="726"/>
        <w:jc w:val="left"/>
      </w:pPr>
      <w:rPr>
        <w:rFonts w:hint="default" w:ascii="Times New Roman" w:hAnsi="Times New Roman" w:eastAsia="Times New Roman" w:cs="Times New Roman"/>
        <w:b/>
        <w:bCs/>
        <w:w w:val="99"/>
        <w:sz w:val="32"/>
        <w:szCs w:val="32"/>
        <w:u w:val="thick" w:color="000000"/>
        <w:lang w:val="en-US" w:eastAsia="en-US" w:bidi="ar-SA"/>
      </w:rPr>
    </w:lvl>
    <w:lvl w:ilvl="3" w:tentative="0">
      <w:start w:val="0"/>
      <w:numFmt w:val="bullet"/>
      <w:lvlText w:val="•"/>
      <w:lvlJc w:val="left"/>
      <w:pPr>
        <w:ind w:left="3286" w:hanging="726"/>
      </w:pPr>
      <w:rPr>
        <w:rFonts w:hint="default"/>
        <w:lang w:val="en-US" w:eastAsia="en-US" w:bidi="ar-SA"/>
      </w:rPr>
    </w:lvl>
    <w:lvl w:ilvl="4" w:tentative="0">
      <w:start w:val="0"/>
      <w:numFmt w:val="bullet"/>
      <w:lvlText w:val="•"/>
      <w:lvlJc w:val="left"/>
      <w:pPr>
        <w:ind w:left="4400" w:hanging="726"/>
      </w:pPr>
      <w:rPr>
        <w:rFonts w:hint="default"/>
        <w:lang w:val="en-US" w:eastAsia="en-US" w:bidi="ar-SA"/>
      </w:rPr>
    </w:lvl>
    <w:lvl w:ilvl="5" w:tentative="0">
      <w:start w:val="0"/>
      <w:numFmt w:val="bullet"/>
      <w:lvlText w:val="•"/>
      <w:lvlJc w:val="left"/>
      <w:pPr>
        <w:ind w:left="5513" w:hanging="726"/>
      </w:pPr>
      <w:rPr>
        <w:rFonts w:hint="default"/>
        <w:lang w:val="en-US" w:eastAsia="en-US" w:bidi="ar-SA"/>
      </w:rPr>
    </w:lvl>
    <w:lvl w:ilvl="6" w:tentative="0">
      <w:start w:val="0"/>
      <w:numFmt w:val="bullet"/>
      <w:lvlText w:val="•"/>
      <w:lvlJc w:val="left"/>
      <w:pPr>
        <w:ind w:left="6626" w:hanging="726"/>
      </w:pPr>
      <w:rPr>
        <w:rFonts w:hint="default"/>
        <w:lang w:val="en-US" w:eastAsia="en-US" w:bidi="ar-SA"/>
      </w:rPr>
    </w:lvl>
    <w:lvl w:ilvl="7" w:tentative="0">
      <w:start w:val="0"/>
      <w:numFmt w:val="bullet"/>
      <w:lvlText w:val="•"/>
      <w:lvlJc w:val="left"/>
      <w:pPr>
        <w:ind w:left="7740" w:hanging="726"/>
      </w:pPr>
      <w:rPr>
        <w:rFonts w:hint="default"/>
        <w:lang w:val="en-US" w:eastAsia="en-US" w:bidi="ar-SA"/>
      </w:rPr>
    </w:lvl>
    <w:lvl w:ilvl="8" w:tentative="0">
      <w:start w:val="0"/>
      <w:numFmt w:val="bullet"/>
      <w:lvlText w:val="•"/>
      <w:lvlJc w:val="left"/>
      <w:pPr>
        <w:ind w:left="8853" w:hanging="726"/>
      </w:pPr>
      <w:rPr>
        <w:rFonts w:hint="default"/>
        <w:lang w:val="en-US" w:eastAsia="en-US" w:bidi="ar-SA"/>
      </w:rPr>
    </w:lvl>
  </w:abstractNum>
  <w:abstractNum w:abstractNumId="5">
    <w:nsid w:val="03D62ECE"/>
    <w:multiLevelType w:val="multilevel"/>
    <w:tmpl w:val="03D62ECE"/>
    <w:lvl w:ilvl="0" w:tentative="0">
      <w:start w:val="0"/>
      <w:numFmt w:val="bullet"/>
      <w:lvlText w:val=""/>
      <w:lvlJc w:val="left"/>
      <w:pPr>
        <w:ind w:left="959" w:hanging="361"/>
      </w:pPr>
      <w:rPr>
        <w:rFonts w:hint="default" w:ascii="Symbol" w:hAnsi="Symbol" w:eastAsia="Symbol" w:cs="Symbol"/>
        <w:w w:val="99"/>
        <w:sz w:val="32"/>
        <w:szCs w:val="32"/>
        <w:lang w:val="en-US" w:eastAsia="en-US" w:bidi="ar-SA"/>
      </w:rPr>
    </w:lvl>
    <w:lvl w:ilvl="1" w:tentative="0">
      <w:start w:val="0"/>
      <w:numFmt w:val="bullet"/>
      <w:lvlText w:val="•"/>
      <w:lvlJc w:val="left"/>
      <w:pPr>
        <w:ind w:left="1972" w:hanging="361"/>
      </w:pPr>
      <w:rPr>
        <w:rFonts w:hint="default"/>
        <w:lang w:val="en-US" w:eastAsia="en-US" w:bidi="ar-SA"/>
      </w:rPr>
    </w:lvl>
    <w:lvl w:ilvl="2" w:tentative="0">
      <w:start w:val="0"/>
      <w:numFmt w:val="bullet"/>
      <w:lvlText w:val="•"/>
      <w:lvlJc w:val="left"/>
      <w:pPr>
        <w:ind w:left="2984" w:hanging="361"/>
      </w:pPr>
      <w:rPr>
        <w:rFonts w:hint="default"/>
        <w:lang w:val="en-US" w:eastAsia="en-US" w:bidi="ar-SA"/>
      </w:rPr>
    </w:lvl>
    <w:lvl w:ilvl="3" w:tentative="0">
      <w:start w:val="0"/>
      <w:numFmt w:val="bullet"/>
      <w:lvlText w:val="•"/>
      <w:lvlJc w:val="left"/>
      <w:pPr>
        <w:ind w:left="3996" w:hanging="361"/>
      </w:pPr>
      <w:rPr>
        <w:rFonts w:hint="default"/>
        <w:lang w:val="en-US" w:eastAsia="en-US" w:bidi="ar-SA"/>
      </w:rPr>
    </w:lvl>
    <w:lvl w:ilvl="4" w:tentative="0">
      <w:start w:val="0"/>
      <w:numFmt w:val="bullet"/>
      <w:lvlText w:val="•"/>
      <w:lvlJc w:val="left"/>
      <w:pPr>
        <w:ind w:left="5008" w:hanging="361"/>
      </w:pPr>
      <w:rPr>
        <w:rFonts w:hint="default"/>
        <w:lang w:val="en-US" w:eastAsia="en-US" w:bidi="ar-SA"/>
      </w:rPr>
    </w:lvl>
    <w:lvl w:ilvl="5" w:tentative="0">
      <w:start w:val="0"/>
      <w:numFmt w:val="bullet"/>
      <w:lvlText w:val="•"/>
      <w:lvlJc w:val="left"/>
      <w:pPr>
        <w:ind w:left="6020" w:hanging="361"/>
      </w:pPr>
      <w:rPr>
        <w:rFonts w:hint="default"/>
        <w:lang w:val="en-US" w:eastAsia="en-US" w:bidi="ar-SA"/>
      </w:rPr>
    </w:lvl>
    <w:lvl w:ilvl="6" w:tentative="0">
      <w:start w:val="0"/>
      <w:numFmt w:val="bullet"/>
      <w:lvlText w:val="•"/>
      <w:lvlJc w:val="left"/>
      <w:pPr>
        <w:ind w:left="7032" w:hanging="361"/>
      </w:pPr>
      <w:rPr>
        <w:rFonts w:hint="default"/>
        <w:lang w:val="en-US" w:eastAsia="en-US" w:bidi="ar-SA"/>
      </w:rPr>
    </w:lvl>
    <w:lvl w:ilvl="7" w:tentative="0">
      <w:start w:val="0"/>
      <w:numFmt w:val="bullet"/>
      <w:lvlText w:val="•"/>
      <w:lvlJc w:val="left"/>
      <w:pPr>
        <w:ind w:left="8044" w:hanging="361"/>
      </w:pPr>
      <w:rPr>
        <w:rFonts w:hint="default"/>
        <w:lang w:val="en-US" w:eastAsia="en-US" w:bidi="ar-SA"/>
      </w:rPr>
    </w:lvl>
    <w:lvl w:ilvl="8" w:tentative="0">
      <w:start w:val="0"/>
      <w:numFmt w:val="bullet"/>
      <w:lvlText w:val="•"/>
      <w:lvlJc w:val="left"/>
      <w:pPr>
        <w:ind w:left="9056" w:hanging="361"/>
      </w:pPr>
      <w:rPr>
        <w:rFonts w:hint="default"/>
        <w:lang w:val="en-US" w:eastAsia="en-US" w:bidi="ar-SA"/>
      </w:rPr>
    </w:lvl>
  </w:abstractNum>
  <w:abstractNum w:abstractNumId="6">
    <w:nsid w:val="25B654F3"/>
    <w:multiLevelType w:val="multilevel"/>
    <w:tmpl w:val="25B654F3"/>
    <w:lvl w:ilvl="0" w:tentative="0">
      <w:start w:val="1"/>
      <w:numFmt w:val="decimal"/>
      <w:lvlText w:val="%1."/>
      <w:lvlJc w:val="left"/>
      <w:pPr>
        <w:ind w:left="340" w:hanging="252"/>
        <w:jc w:val="left"/>
      </w:pPr>
      <w:rPr>
        <w:rFonts w:hint="default" w:ascii="Times New Roman" w:hAnsi="Times New Roman" w:eastAsia="Times New Roman" w:cs="Times New Roman"/>
        <w:b/>
        <w:bCs/>
        <w:spacing w:val="0"/>
        <w:w w:val="96"/>
        <w:sz w:val="30"/>
        <w:szCs w:val="30"/>
        <w:lang w:val="en-US" w:eastAsia="en-US" w:bidi="ar-SA"/>
      </w:rPr>
    </w:lvl>
    <w:lvl w:ilvl="1" w:tentative="0">
      <w:start w:val="0"/>
      <w:numFmt w:val="bullet"/>
      <w:lvlText w:val="•"/>
      <w:lvlJc w:val="left"/>
      <w:pPr>
        <w:ind w:left="1414" w:hanging="252"/>
      </w:pPr>
      <w:rPr>
        <w:rFonts w:hint="default"/>
        <w:lang w:val="en-US" w:eastAsia="en-US" w:bidi="ar-SA"/>
      </w:rPr>
    </w:lvl>
    <w:lvl w:ilvl="2" w:tentative="0">
      <w:start w:val="0"/>
      <w:numFmt w:val="bullet"/>
      <w:lvlText w:val="•"/>
      <w:lvlJc w:val="left"/>
      <w:pPr>
        <w:ind w:left="2488" w:hanging="252"/>
      </w:pPr>
      <w:rPr>
        <w:rFonts w:hint="default"/>
        <w:lang w:val="en-US" w:eastAsia="en-US" w:bidi="ar-SA"/>
      </w:rPr>
    </w:lvl>
    <w:lvl w:ilvl="3" w:tentative="0">
      <w:start w:val="0"/>
      <w:numFmt w:val="bullet"/>
      <w:lvlText w:val="•"/>
      <w:lvlJc w:val="left"/>
      <w:pPr>
        <w:ind w:left="3562" w:hanging="252"/>
      </w:pPr>
      <w:rPr>
        <w:rFonts w:hint="default"/>
        <w:lang w:val="en-US" w:eastAsia="en-US" w:bidi="ar-SA"/>
      </w:rPr>
    </w:lvl>
    <w:lvl w:ilvl="4" w:tentative="0">
      <w:start w:val="0"/>
      <w:numFmt w:val="bullet"/>
      <w:lvlText w:val="•"/>
      <w:lvlJc w:val="left"/>
      <w:pPr>
        <w:ind w:left="4636" w:hanging="252"/>
      </w:pPr>
      <w:rPr>
        <w:rFonts w:hint="default"/>
        <w:lang w:val="en-US" w:eastAsia="en-US" w:bidi="ar-SA"/>
      </w:rPr>
    </w:lvl>
    <w:lvl w:ilvl="5" w:tentative="0">
      <w:start w:val="0"/>
      <w:numFmt w:val="bullet"/>
      <w:lvlText w:val="•"/>
      <w:lvlJc w:val="left"/>
      <w:pPr>
        <w:ind w:left="5710" w:hanging="252"/>
      </w:pPr>
      <w:rPr>
        <w:rFonts w:hint="default"/>
        <w:lang w:val="en-US" w:eastAsia="en-US" w:bidi="ar-SA"/>
      </w:rPr>
    </w:lvl>
    <w:lvl w:ilvl="6" w:tentative="0">
      <w:start w:val="0"/>
      <w:numFmt w:val="bullet"/>
      <w:lvlText w:val="•"/>
      <w:lvlJc w:val="left"/>
      <w:pPr>
        <w:ind w:left="6784" w:hanging="252"/>
      </w:pPr>
      <w:rPr>
        <w:rFonts w:hint="default"/>
        <w:lang w:val="en-US" w:eastAsia="en-US" w:bidi="ar-SA"/>
      </w:rPr>
    </w:lvl>
    <w:lvl w:ilvl="7" w:tentative="0">
      <w:start w:val="0"/>
      <w:numFmt w:val="bullet"/>
      <w:lvlText w:val="•"/>
      <w:lvlJc w:val="left"/>
      <w:pPr>
        <w:ind w:left="7858" w:hanging="252"/>
      </w:pPr>
      <w:rPr>
        <w:rFonts w:hint="default"/>
        <w:lang w:val="en-US" w:eastAsia="en-US" w:bidi="ar-SA"/>
      </w:rPr>
    </w:lvl>
    <w:lvl w:ilvl="8" w:tentative="0">
      <w:start w:val="0"/>
      <w:numFmt w:val="bullet"/>
      <w:lvlText w:val="•"/>
      <w:lvlJc w:val="left"/>
      <w:pPr>
        <w:ind w:left="8932" w:hanging="252"/>
      </w:pPr>
      <w:rPr>
        <w:rFonts w:hint="default"/>
        <w:lang w:val="en-US" w:eastAsia="en-US" w:bidi="ar-SA"/>
      </w:rPr>
    </w:lvl>
  </w:abstractNum>
  <w:abstractNum w:abstractNumId="7">
    <w:nsid w:val="59ADCABA"/>
    <w:multiLevelType w:val="multilevel"/>
    <w:tmpl w:val="59ADCABA"/>
    <w:lvl w:ilvl="0" w:tentative="0">
      <w:start w:val="2"/>
      <w:numFmt w:val="decimal"/>
      <w:lvlText w:val="%1"/>
      <w:lvlJc w:val="left"/>
      <w:pPr>
        <w:ind w:left="1060" w:hanging="721"/>
        <w:jc w:val="left"/>
      </w:pPr>
      <w:rPr>
        <w:rFonts w:hint="default"/>
        <w:lang w:val="en-US" w:eastAsia="en-US" w:bidi="ar-SA"/>
      </w:rPr>
    </w:lvl>
    <w:lvl w:ilvl="1" w:tentative="0">
      <w:start w:val="1"/>
      <w:numFmt w:val="decimal"/>
      <w:lvlText w:val="%1.%2"/>
      <w:lvlJc w:val="left"/>
      <w:pPr>
        <w:ind w:left="1060" w:hanging="721"/>
        <w:jc w:val="left"/>
      </w:pPr>
      <w:rPr>
        <w:rFonts w:hint="default" w:ascii="Times New Roman" w:hAnsi="Times New Roman" w:eastAsia="Times New Roman" w:cs="Times New Roman"/>
        <w:b/>
        <w:bCs/>
        <w:w w:val="99"/>
        <w:sz w:val="32"/>
        <w:szCs w:val="32"/>
        <w:u w:val="thick" w:color="000000"/>
        <w:lang w:val="en-US" w:eastAsia="en-US" w:bidi="ar-SA"/>
      </w:rPr>
    </w:lvl>
    <w:lvl w:ilvl="2" w:tentative="0">
      <w:start w:val="1"/>
      <w:numFmt w:val="decimal"/>
      <w:lvlText w:val="%1.%2.%3"/>
      <w:lvlJc w:val="left"/>
      <w:pPr>
        <w:ind w:left="1566" w:hanging="728"/>
        <w:jc w:val="left"/>
      </w:pPr>
      <w:rPr>
        <w:rFonts w:hint="default" w:ascii="Times New Roman" w:hAnsi="Times New Roman" w:eastAsia="Times New Roman" w:cs="Times New Roman"/>
        <w:b/>
        <w:bCs/>
        <w:w w:val="99"/>
        <w:sz w:val="32"/>
        <w:szCs w:val="32"/>
        <w:u w:val="thick" w:color="000000"/>
        <w:lang w:val="en-US" w:eastAsia="en-US" w:bidi="ar-SA"/>
      </w:rPr>
    </w:lvl>
    <w:lvl w:ilvl="3" w:tentative="0">
      <w:start w:val="0"/>
      <w:numFmt w:val="bullet"/>
      <w:lvlText w:val="•"/>
      <w:lvlJc w:val="left"/>
      <w:pPr>
        <w:ind w:left="3675" w:hanging="728"/>
      </w:pPr>
      <w:rPr>
        <w:rFonts w:hint="default"/>
        <w:lang w:val="en-US" w:eastAsia="en-US" w:bidi="ar-SA"/>
      </w:rPr>
    </w:lvl>
    <w:lvl w:ilvl="4" w:tentative="0">
      <w:start w:val="0"/>
      <w:numFmt w:val="bullet"/>
      <w:lvlText w:val="•"/>
      <w:lvlJc w:val="left"/>
      <w:pPr>
        <w:ind w:left="4733" w:hanging="728"/>
      </w:pPr>
      <w:rPr>
        <w:rFonts w:hint="default"/>
        <w:lang w:val="en-US" w:eastAsia="en-US" w:bidi="ar-SA"/>
      </w:rPr>
    </w:lvl>
    <w:lvl w:ilvl="5" w:tentative="0">
      <w:start w:val="0"/>
      <w:numFmt w:val="bullet"/>
      <w:lvlText w:val="•"/>
      <w:lvlJc w:val="left"/>
      <w:pPr>
        <w:ind w:left="5791" w:hanging="728"/>
      </w:pPr>
      <w:rPr>
        <w:rFonts w:hint="default"/>
        <w:lang w:val="en-US" w:eastAsia="en-US" w:bidi="ar-SA"/>
      </w:rPr>
    </w:lvl>
    <w:lvl w:ilvl="6" w:tentative="0">
      <w:start w:val="0"/>
      <w:numFmt w:val="bullet"/>
      <w:lvlText w:val="•"/>
      <w:lvlJc w:val="left"/>
      <w:pPr>
        <w:ind w:left="6848" w:hanging="728"/>
      </w:pPr>
      <w:rPr>
        <w:rFonts w:hint="default"/>
        <w:lang w:val="en-US" w:eastAsia="en-US" w:bidi="ar-SA"/>
      </w:rPr>
    </w:lvl>
    <w:lvl w:ilvl="7" w:tentative="0">
      <w:start w:val="0"/>
      <w:numFmt w:val="bullet"/>
      <w:lvlText w:val="•"/>
      <w:lvlJc w:val="left"/>
      <w:pPr>
        <w:ind w:left="7906" w:hanging="728"/>
      </w:pPr>
      <w:rPr>
        <w:rFonts w:hint="default"/>
        <w:lang w:val="en-US" w:eastAsia="en-US" w:bidi="ar-SA"/>
      </w:rPr>
    </w:lvl>
    <w:lvl w:ilvl="8" w:tentative="0">
      <w:start w:val="0"/>
      <w:numFmt w:val="bullet"/>
      <w:lvlText w:val="•"/>
      <w:lvlJc w:val="left"/>
      <w:pPr>
        <w:ind w:left="8964" w:hanging="728"/>
      </w:pPr>
      <w:rPr>
        <w:rFonts w:hint="default"/>
        <w:lang w:val="en-US" w:eastAsia="en-US" w:bidi="ar-SA"/>
      </w:r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F9C67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4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2"/>
      <w:szCs w:val="3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40"/>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pPr>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8"/>
    <customShpInfo spid="_x0000_s1026"/>
    <customShpInfo spid="_x0000_s1029"/>
    <customShpInfo spid="_x0000_s1030"/>
    <customShpInfo spid="_x0000_s1031"/>
    <customShpInfo spid="_x0000_s1032"/>
    <customShpInfo spid="_x0000_s1034"/>
    <customShpInfo spid="_x0000_s1035"/>
    <customShpInfo spid="_x0000_s1033"/>
    <customShpInfo spid="_x0000_s1036"/>
    <customShpInfo spid="_x0000_s1038"/>
    <customShpInfo spid="_x0000_s1039"/>
    <customShpInfo spid="_x0000_s1040"/>
    <customShpInfo spid="_x0000_s1037"/>
    <customShpInfo spid="_x0000_s1041"/>
    <customShpInfo spid="_x0000_s1043"/>
    <customShpInfo spid="_x0000_s1044"/>
    <customShpInfo spid="_x0000_s1042"/>
    <customShpInfo spid="_x0000_s1045"/>
    <customShpInfo spid="_x0000_s1046"/>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2023-04-07T18:02:00Z</dcterms:created>
  <dc:creator>Nikhil Jinugu</dc:creator>
  <cp:lastModifiedBy>Rajashekar Reddy</cp:lastModifiedBy>
  <dcterms:modified xsi:type="dcterms:W3CDTF">2023-04-07T18:22:14Z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2016</vt:lpwstr>
  </property>
  <property fmtid="{D5CDD505-2E9C-101B-9397-08002B2CF9AE}" pid="4" name="LastSaved">
    <vt:filetime>2023-04-07T00:00:00Z</vt:filetime>
  </property>
  <property fmtid="{D5CDD505-2E9C-101B-9397-08002B2CF9AE}" pid="5" name="KSOProductBuildVer">
    <vt:lpwstr>1033-11.2.0.11513</vt:lpwstr>
  </property>
  <property fmtid="{D5CDD505-2E9C-101B-9397-08002B2CF9AE}" pid="6" name="ICV">
    <vt:lpwstr>60655EDF68974DCBBF4B816F10C14E99</vt:lpwstr>
  </property>
</Properties>
</file>